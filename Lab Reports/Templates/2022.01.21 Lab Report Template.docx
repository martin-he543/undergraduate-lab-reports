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M Serif Display" w:hAnsi="DM Serif Display" w:cs="DM Serif Display"/>
          <w:b w:val="0"/>
          <w:bCs w:val="0"/>
          <w:sz w:val="56"/>
          <w:szCs w:val="56"/>
          <w:lang w:val="en"/>
        </w:rPr>
      </w:pPr>
      <w:r>
        <w:rPr>
          <w:rFonts w:hint="default" w:ascii="DM Serif Display" w:hAnsi="DM Serif Display" w:cs="DM Serif Display"/>
          <w:b w:val="0"/>
          <w:bCs w:val="0"/>
          <w:sz w:val="56"/>
          <w:szCs w:val="56"/>
          <w:lang w:val="en"/>
        </w:rPr>
        <w:t>Measuring the Rydberg Constant with a Diffraction Grating</w:t>
      </w:r>
    </w:p>
    <w:p>
      <w:pPr>
        <w:jc w:val="center"/>
        <w:rPr>
          <w:rFonts w:hint="default" w:ascii="CMU Sans Serif" w:hAnsi="CMU Sans Serif" w:cs="CMU Sans Serif"/>
          <w:b w:val="0"/>
          <w:bCs w:val="0"/>
          <w:i w:val="0"/>
          <w:iCs w:val="0"/>
          <w:sz w:val="18"/>
          <w:szCs w:val="20"/>
          <w:u w:val="none"/>
          <w:lang w:val="en"/>
        </w:rPr>
      </w:pPr>
      <w:r>
        <w:rPr>
          <w:rFonts w:hint="default" w:ascii="CMU Sans Serif" w:hAnsi="CMU Sans Serif" w:cs="CMU Sans Serif"/>
          <w:b w:val="0"/>
          <w:bCs w:val="0"/>
          <w:i w:val="0"/>
          <w:iCs w:val="0"/>
          <w:sz w:val="18"/>
          <w:szCs w:val="20"/>
          <w:u w:val="none"/>
          <w:lang w:val="en"/>
        </w:rPr>
        <w:t xml:space="preserve">Martin He, Student at </w:t>
      </w:r>
      <w:r>
        <w:rPr>
          <w:rFonts w:hint="default" w:ascii="CMU Sans Serif" w:hAnsi="CMU Sans Serif" w:cs="CMU Sans Serif"/>
          <w:b w:val="0"/>
          <w:bCs w:val="0"/>
          <w:i/>
          <w:iCs/>
          <w:sz w:val="18"/>
          <w:szCs w:val="20"/>
          <w:u w:val="none"/>
          <w:lang w:val="en"/>
        </w:rPr>
        <w:t>Imperial College London</w:t>
      </w:r>
    </w:p>
    <w:p>
      <w:pPr>
        <w:jc w:val="both"/>
        <w:rPr>
          <w:rFonts w:hint="default" w:ascii="DM Serif Text" w:hAnsi="DM Serif Text" w:cs="DM Serif Text"/>
          <w:b w:val="0"/>
          <w:bCs w:val="0"/>
          <w:i w:val="0"/>
          <w:iCs w:val="0"/>
          <w:sz w:val="21"/>
          <w:szCs w:val="21"/>
          <w:u w:val="none"/>
          <w:lang w:val="en"/>
        </w:rPr>
      </w:pPr>
    </w:p>
    <w:p>
      <w:pPr>
        <w:jc w:val="both"/>
        <w:rPr>
          <w:rFonts w:hint="default" w:ascii="DM Serif Text" w:hAnsi="DM Serif Text" w:cs="DM Serif Text"/>
          <w:b w:val="0"/>
          <w:bCs w:val="0"/>
          <w:i w:val="0"/>
          <w:iCs w:val="0"/>
          <w:sz w:val="21"/>
          <w:szCs w:val="21"/>
          <w:u w:val="none"/>
          <w:lang w:val="en"/>
        </w:rPr>
        <w:sectPr>
          <w:headerReference r:id="rId3"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pPr>
        <w:rPr>
          <w:rFonts w:hint="default" w:cs="CMU Serif"/>
          <w:b w:val="0"/>
          <w:bCs w:val="0"/>
          <w:i w:val="0"/>
          <w:iCs w:val="0"/>
          <w:sz w:val="18"/>
          <w:szCs w:val="18"/>
          <w:u w:val="none"/>
          <w:lang w:val="en"/>
        </w:rPr>
      </w:pPr>
      <w:r>
        <w:rPr>
          <w:rFonts w:hint="default" w:ascii="CMU Serif" w:hAnsi="CMU Serif" w:cs="CMU Serif"/>
          <w:b/>
          <w:bCs/>
          <w:i w:val="0"/>
          <w:iCs w:val="0"/>
          <w:caps w:val="0"/>
          <w:smallCaps/>
          <w:sz w:val="18"/>
          <w:szCs w:val="18"/>
          <w:u w:val="none"/>
          <w:lang w:val="en"/>
        </w:rPr>
        <w:t>Abstract</w:t>
      </w:r>
      <w:r>
        <w:rPr>
          <w:rFonts w:hint="default" w:cs="CMU Serif"/>
          <w:b w:val="0"/>
          <w:bCs w:val="0"/>
          <w:i w:val="0"/>
          <w:iCs w:val="0"/>
          <w:caps w:val="0"/>
          <w:smallCaps/>
          <w:sz w:val="18"/>
          <w:szCs w:val="18"/>
          <w:u w:val="none"/>
          <w:lang w:val="en"/>
        </w:rPr>
        <w:t xml:space="preserve"> </w:t>
      </w:r>
      <w:r>
        <w:rPr>
          <w:rFonts w:hint="default" w:cs="CMU Serif"/>
          <w:b w:val="0"/>
          <w:bCs w:val="0"/>
          <w:i w:val="0"/>
          <w:iCs w:val="0"/>
          <w:caps w:val="0"/>
          <w:smallCaps/>
          <w:sz w:val="18"/>
          <w:szCs w:val="18"/>
          <w:u w:val="none"/>
          <w:lang w:val="en"/>
        </w:rPr>
        <w:tab/>
      </w:r>
      <w:r>
        <w:rPr>
          <w:rFonts w:hint="default" w:cs="CMU Serif"/>
          <w:b w:val="0"/>
          <w:bCs w:val="0"/>
          <w:i w:val="0"/>
          <w:iCs w:val="0"/>
          <w:sz w:val="18"/>
          <w:szCs w:val="18"/>
          <w:u w:val="none"/>
          <w:lang w:val="en"/>
        </w:rPr>
        <w:t xml:space="preserve">We obtained values for the slit width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and slit separation </w:t>
      </w:r>
      <w:r>
        <w:rPr>
          <w:rFonts w:hint="default" w:cs="CMU Serif"/>
          <w:b w:val="0"/>
          <w:bCs w:val="0"/>
          <w:i/>
          <w:iCs/>
          <w:sz w:val="18"/>
          <w:szCs w:val="18"/>
          <w:u w:val="none"/>
          <w:lang w:val="en"/>
        </w:rPr>
        <w:t>(d)</w:t>
      </w:r>
      <w:r>
        <w:rPr>
          <w:rFonts w:hint="default" w:cs="CMU Serif"/>
          <w:b w:val="0"/>
          <w:bCs w:val="0"/>
          <w:i w:val="0"/>
          <w:iCs w:val="0"/>
          <w:sz w:val="18"/>
          <w:szCs w:val="18"/>
          <w:u w:val="none"/>
          <w:lang w:val="en"/>
        </w:rPr>
        <w:t xml:space="preserve"> of two diffracting objects by conducting manual measurements and using predictions from the wave theory of light, as well as a CMOS camera to compare the intensity curve of the diffraction patterns with its theoretical distributions. Using the </w:t>
      </w:r>
      <w:r>
        <w:rPr>
          <w:rFonts w:hint="default" w:ascii="DM Mono" w:hAnsi="DM Mono" w:cs="DM Mono"/>
          <w:b w:val="0"/>
          <w:bCs w:val="0"/>
          <w:i w:val="0"/>
          <w:iCs w:val="0"/>
          <w:sz w:val="18"/>
          <w:szCs w:val="18"/>
          <w:u w:val="none"/>
          <w:shd w:val="clear" w:fill="E7E6E6" w:themeFill="background2"/>
          <w:lang w:val="en"/>
        </w:rPr>
        <w:t>curve_fit</w:t>
      </w:r>
      <w:r>
        <w:rPr>
          <w:rFonts w:hint="default" w:ascii="DM Mono" w:hAnsi="DM Mono" w:cs="DM Mono"/>
          <w:b w:val="0"/>
          <w:bCs w:val="0"/>
          <w:i w:val="0"/>
          <w:iCs w:val="0"/>
          <w:sz w:val="18"/>
          <w:szCs w:val="18"/>
          <w:u w:val="none"/>
          <w:lang w:val="en"/>
        </w:rPr>
        <w:t xml:space="preserve"> </w:t>
      </w:r>
      <w:r>
        <w:rPr>
          <w:rFonts w:hint="default" w:cs="CMU Serif"/>
          <w:b w:val="0"/>
          <w:bCs w:val="0"/>
          <w:i w:val="0"/>
          <w:iCs w:val="0"/>
          <w:sz w:val="18"/>
          <w:szCs w:val="18"/>
          <w:u w:val="none"/>
          <w:lang w:val="en"/>
        </w:rPr>
        <w:t xml:space="preserve">function built into </w:t>
      </w:r>
      <w:r>
        <w:rPr>
          <w:rFonts w:hint="default" w:ascii="DM Mono" w:hAnsi="DM Mono" w:cs="DM Mono"/>
          <w:b w:val="0"/>
          <w:bCs w:val="0"/>
          <w:i w:val="0"/>
          <w:iCs w:val="0"/>
          <w:sz w:val="18"/>
          <w:szCs w:val="18"/>
          <w:u w:val="none"/>
          <w:shd w:val="clear" w:fill="E7E6E6" w:themeFill="background2"/>
          <w:lang w:val="en"/>
        </w:rPr>
        <w:t>scipy</w:t>
      </w:r>
      <w:r>
        <w:rPr>
          <w:rFonts w:hint="default" w:cs="CMU Serif"/>
          <w:b w:val="0"/>
          <w:bCs w:val="0"/>
          <w:i w:val="0"/>
          <w:iCs w:val="0"/>
          <w:sz w:val="18"/>
          <w:szCs w:val="18"/>
          <w:u w:val="none"/>
          <w:lang w:val="en"/>
        </w:rPr>
        <w:t xml:space="preserve">, we subsequently were able to obtain minima graphs and ascertain values for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and </w:t>
      </w:r>
      <w:r>
        <w:rPr>
          <w:rFonts w:hint="default" w:cs="CMU Serif"/>
          <w:b w:val="0"/>
          <w:bCs w:val="0"/>
          <w:i/>
          <w:iCs/>
          <w:sz w:val="18"/>
          <w:szCs w:val="18"/>
          <w:u w:val="none"/>
          <w:lang w:val="en"/>
        </w:rPr>
        <w:t>d</w:t>
      </w:r>
      <w:r>
        <w:rPr>
          <w:rFonts w:hint="default" w:cs="CMU Serif"/>
          <w:b w:val="0"/>
          <w:bCs w:val="0"/>
          <w:i w:val="0"/>
          <w:iCs w:val="0"/>
          <w:sz w:val="18"/>
          <w:szCs w:val="18"/>
          <w:u w:val="none"/>
          <w:lang w:val="en"/>
        </w:rPr>
        <w:t xml:space="preserve">. Our experimental values were: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 (</w:t>
      </w:r>
      <w:r>
        <w:rPr>
          <w:rFonts w:hint="default" w:ascii="CMU Serif" w:hAnsi="CMU Serif" w:cs="Inter"/>
          <w:b w:val="0"/>
          <w:bCs w:val="0"/>
          <w:sz w:val="18"/>
          <w:szCs w:val="20"/>
          <w:lang w:val="en"/>
        </w:rPr>
        <w:t>9.49</w:t>
      </w:r>
      <w:r>
        <w:rPr>
          <w:rFonts w:hint="default" w:cs="Inter"/>
          <w:b w:val="0"/>
          <w:bCs w:val="0"/>
          <w:sz w:val="18"/>
          <w:szCs w:val="20"/>
          <w:lang w:val="en"/>
        </w:rPr>
        <w:t>±</w:t>
      </w:r>
      <w:r>
        <w:rPr>
          <w:rFonts w:hint="default" w:ascii="CMU Serif" w:hAnsi="CMU Serif" w:cs="Inter"/>
          <w:b w:val="0"/>
          <w:bCs w:val="0"/>
          <w:sz w:val="18"/>
          <w:szCs w:val="20"/>
          <w:lang w:val="en"/>
        </w:rPr>
        <w:t>6.48</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cs="Inter"/>
          <w:b w:val="0"/>
          <w:bCs w:val="0"/>
          <w:sz w:val="18"/>
          <w:szCs w:val="20"/>
          <w:lang w:val="en"/>
        </w:rPr>
        <w:t xml:space="preserve"> m manually, and </w:t>
      </w:r>
      <w:r>
        <w:rPr>
          <w:rFonts w:hint="default" w:ascii="CMU Serif" w:hAnsi="CMU Serif" w:cs="Inter"/>
          <w:b w:val="0"/>
          <w:bCs w:val="0"/>
          <w:i/>
          <w:iCs/>
          <w:sz w:val="18"/>
          <w:szCs w:val="20"/>
          <w:lang w:val="en"/>
        </w:rPr>
        <w:t>a</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 </w:t>
      </w:r>
      <w:r>
        <w:rPr>
          <w:rFonts w:hint="default" w:cs="Inter"/>
          <w:b w:val="0"/>
          <w:bCs w:val="0"/>
          <w:sz w:val="18"/>
          <w:szCs w:val="20"/>
          <w:lang w:val="en"/>
        </w:rPr>
        <w:t>(</w:t>
      </w:r>
      <w:r>
        <w:rPr>
          <w:rFonts w:hint="default" w:ascii="CMU Serif" w:hAnsi="CMU Serif" w:cs="Inter"/>
          <w:b w:val="0"/>
          <w:bCs w:val="0"/>
          <w:sz w:val="18"/>
          <w:szCs w:val="20"/>
          <w:lang w:val="en"/>
        </w:rPr>
        <w:t>11</w:t>
      </w:r>
      <w:r>
        <w:rPr>
          <w:rFonts w:hint="default" w:cs="Inter"/>
          <w:b w:val="0"/>
          <w:bCs w:val="0"/>
          <w:sz w:val="18"/>
          <w:szCs w:val="20"/>
          <w:lang w:val="en"/>
        </w:rPr>
        <w:t>.</w:t>
      </w:r>
      <w:r>
        <w:rPr>
          <w:rFonts w:hint="default" w:ascii="CMU Serif" w:hAnsi="CMU Serif" w:cs="Inter"/>
          <w:b w:val="0"/>
          <w:bCs w:val="0"/>
          <w:sz w:val="18"/>
          <w:szCs w:val="20"/>
          <w:lang w:val="en"/>
        </w:rPr>
        <w:t>51</w:t>
      </w:r>
      <w:r>
        <w:rPr>
          <w:rFonts w:hint="default" w:cs="Inter"/>
          <w:b w:val="0"/>
          <w:bCs w:val="0"/>
          <w:sz w:val="18"/>
          <w:szCs w:val="20"/>
          <w:lang w:val="en"/>
        </w:rPr>
        <w:t>±0.</w:t>
      </w:r>
      <w:r>
        <w:rPr>
          <w:rFonts w:hint="default" w:ascii="CMU Serif" w:hAnsi="CMU Serif" w:cs="Inter"/>
          <w:b w:val="0"/>
          <w:bCs w:val="0"/>
          <w:sz w:val="18"/>
          <w:szCs w:val="20"/>
          <w:lang w:val="en"/>
        </w:rPr>
        <w:t>23</w:t>
      </w:r>
      <w:r>
        <w:rPr>
          <w:rFonts w:hint="default" w:cs="Inter"/>
          <w:b w:val="0"/>
          <w:bCs w:val="0"/>
          <w:sz w:val="18"/>
          <w:szCs w:val="20"/>
          <w:lang w:val="en"/>
        </w:rPr>
        <w:t>)×10</w:t>
      </w:r>
      <w:r>
        <w:rPr>
          <w:rFonts w:hint="default" w:cs="Inter"/>
          <w:b w:val="0"/>
          <w:bCs w:val="0"/>
          <w:sz w:val="18"/>
          <w:szCs w:val="20"/>
          <w:vertAlign w:val="superscript"/>
          <w:lang w:val="en"/>
        </w:rPr>
        <w:t xml:space="preserve">-5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for single slit; whereas, we obtained </w:t>
      </w:r>
      <w:r>
        <w:rPr>
          <w:rFonts w:hint="default" w:cs="Inter"/>
          <w:b w:val="0"/>
          <w:bCs w:val="0"/>
          <w:i/>
          <w:iCs/>
          <w:sz w:val="18"/>
          <w:szCs w:val="20"/>
          <w:lang w:val="en"/>
        </w:rPr>
        <w:t xml:space="preserve">d </w:t>
      </w:r>
      <w:r>
        <w:rPr>
          <w:rFonts w:hint="default" w:cs="Inter"/>
          <w:b w:val="0"/>
          <w:bCs w:val="0"/>
          <w:sz w:val="18"/>
          <w:szCs w:val="20"/>
          <w:lang w:val="en"/>
        </w:rPr>
        <w:t>= (</w:t>
      </w:r>
      <w:r>
        <w:rPr>
          <w:rFonts w:hint="default" w:ascii="CMU Serif" w:hAnsi="CMU Serif" w:cs="Inter"/>
          <w:b w:val="0"/>
          <w:bCs w:val="0"/>
          <w:sz w:val="18"/>
          <w:szCs w:val="20"/>
          <w:lang w:val="en"/>
        </w:rPr>
        <w:t>2.88</w:t>
      </w:r>
      <w:r>
        <w:rPr>
          <w:rFonts w:hint="default" w:cs="Inter"/>
          <w:b w:val="0"/>
          <w:bCs w:val="0"/>
          <w:sz w:val="18"/>
          <w:szCs w:val="20"/>
          <w:lang w:val="en"/>
        </w:rPr>
        <w:t>±0.</w:t>
      </w:r>
      <w:r>
        <w:rPr>
          <w:rFonts w:hint="default" w:ascii="CMU Serif" w:hAnsi="CMU Serif" w:cs="Inter"/>
          <w:b w:val="0"/>
          <w:bCs w:val="0"/>
          <w:sz w:val="18"/>
          <w:szCs w:val="20"/>
          <w:lang w:val="en"/>
        </w:rPr>
        <w:t>43</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and d = (</w:t>
      </w:r>
      <w:r>
        <w:rPr>
          <w:rFonts w:hint="default" w:ascii="CMU Serif" w:hAnsi="CMU Serif" w:cs="Inter"/>
          <w:b w:val="0"/>
          <w:bCs w:val="0"/>
          <w:sz w:val="18"/>
          <w:szCs w:val="20"/>
          <w:lang w:val="en"/>
        </w:rPr>
        <w:t>4.64</w:t>
      </w:r>
      <w:r>
        <w:rPr>
          <w:rFonts w:hint="default" w:cs="Inter"/>
          <w:b w:val="0"/>
          <w:bCs w:val="0"/>
          <w:sz w:val="18"/>
          <w:szCs w:val="20"/>
          <w:lang w:val="en"/>
        </w:rPr>
        <w:t>±0.</w:t>
      </w:r>
      <w:r>
        <w:rPr>
          <w:rFonts w:hint="default" w:ascii="CMU Serif" w:hAnsi="CMU Serif" w:cs="Inter"/>
          <w:b w:val="0"/>
          <w:bCs w:val="0"/>
          <w:sz w:val="18"/>
          <w:szCs w:val="20"/>
          <w:lang w:val="en"/>
        </w:rPr>
        <w:t>12</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for double slit. The values for </w:t>
      </w:r>
      <w:r>
        <w:rPr>
          <w:rFonts w:hint="default" w:cs="Inter"/>
          <w:b w:val="0"/>
          <w:bCs w:val="0"/>
          <w:i/>
          <w:iCs/>
          <w:sz w:val="18"/>
          <w:szCs w:val="20"/>
          <w:lang w:val="en"/>
        </w:rPr>
        <w:t>a</w:t>
      </w:r>
      <w:r>
        <w:rPr>
          <w:rFonts w:hint="default" w:cs="Inter"/>
          <w:b w:val="0"/>
          <w:bCs w:val="0"/>
          <w:i w:val="0"/>
          <w:iCs w:val="0"/>
          <w:sz w:val="18"/>
          <w:szCs w:val="20"/>
          <w:lang w:val="en"/>
        </w:rPr>
        <w:t xml:space="preserve"> lie in the uncertainty ranges of each other so are in agreement, whereas values of </w:t>
      </w:r>
      <w:r>
        <w:rPr>
          <w:rFonts w:hint="default" w:cs="Inter"/>
          <w:b w:val="0"/>
          <w:bCs w:val="0"/>
          <w:i/>
          <w:iCs/>
          <w:sz w:val="18"/>
          <w:szCs w:val="20"/>
          <w:lang w:val="en"/>
        </w:rPr>
        <w:t>d</w:t>
      </w:r>
      <w:r>
        <w:rPr>
          <w:rFonts w:hint="default" w:cs="Inter"/>
          <w:b w:val="0"/>
          <w:bCs w:val="0"/>
          <w:i w:val="0"/>
          <w:iCs w:val="0"/>
          <w:sz w:val="18"/>
          <w:szCs w:val="20"/>
          <w:lang w:val="en"/>
        </w:rPr>
        <w:t xml:space="preserve"> are outside of their respective ranges. Both intensity profile plots obtained from the CMOS follow the theoretical distributions very rigidly.</w:t>
      </w:r>
    </w:p>
    <w:p>
      <w:pPr>
        <w:jc w:val="left"/>
        <w:rPr>
          <w:rFonts w:hint="default" w:cs="CMU Serif"/>
          <w:b w:val="0"/>
          <w:bCs w:val="0"/>
          <w:i w:val="0"/>
          <w:iCs w:val="0"/>
          <w:sz w:val="18"/>
          <w:szCs w:val="18"/>
          <w:u w:val="none"/>
          <w:lang w:val="en"/>
        </w:rPr>
      </w:pPr>
    </w:p>
    <w:p>
      <w:pPr>
        <w:numPr>
          <w:ilvl w:val="0"/>
          <w:numId w:val="11"/>
        </w:numPr>
        <w:jc w:val="both"/>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Introduction</w:t>
      </w:r>
    </w:p>
    <w:p>
      <w:pPr>
        <w:numPr>
          <w:ilvl w:val="0"/>
          <w:numId w:val="0"/>
        </w:numPr>
        <w:jc w:val="both"/>
        <w:rPr>
          <w:rFonts w:hint="default" w:cs="CMU Serif"/>
          <w:b w:val="0"/>
          <w:bCs w:val="0"/>
          <w:i w:val="0"/>
          <w:iCs w:val="0"/>
          <w:caps w:val="0"/>
          <w:smallCaps/>
          <w:sz w:val="11"/>
          <w:szCs w:val="11"/>
          <w:u w:val="none"/>
          <w:lang w:val="en"/>
        </w:rPr>
      </w:pPr>
    </w:p>
    <w:p>
      <w:pPr>
        <w:keepNext/>
        <w:framePr w:dropCap="drop" w:lines="3" w:wrap="around" w:vAnchor="text" w:hAnchor="text"/>
        <w:numPr>
          <w:ilvl w:val="0"/>
          <w:numId w:val="0"/>
        </w:numPr>
        <w:spacing w:after="0" w:afterLines="0" w:line="743" w:lineRule="exact"/>
        <w:ind w:left="0" w:leftChars="0" w:firstLine="0" w:firstLineChars="0"/>
        <w:jc w:val="left"/>
        <w:textAlignment w:val="baseline"/>
        <w:rPr>
          <w:rFonts w:hint="default" w:ascii="CMU Serif" w:hAnsi="CMU Serif" w:cs="CMU Serif"/>
          <w:b w:val="0"/>
          <w:bCs w:val="0"/>
          <w:i w:val="0"/>
          <w:iCs w:val="0"/>
          <w:position w:val="-9"/>
          <w:sz w:val="92"/>
          <w:szCs w:val="92"/>
          <w:u w:val="none"/>
          <w:lang w:val="en"/>
        </w:rPr>
      </w:pPr>
      <w:r>
        <w:rPr>
          <w:rFonts w:hint="default" w:cs="CMU Serif"/>
          <w:b w:val="0"/>
          <w:bCs w:val="0"/>
          <w:i w:val="0"/>
          <w:iCs w:val="0"/>
          <w:position w:val="-9"/>
          <w:sz w:val="92"/>
          <w:szCs w:val="92"/>
          <w:u w:val="none"/>
          <w:lang w:val="en"/>
        </w:rPr>
        <w:t>D</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IFFRACTION, otherwise referred to as </w:t>
      </w:r>
      <w:r>
        <w:rPr>
          <w:rFonts w:hint="default" w:cs="CMU Serif"/>
          <w:b w:val="0"/>
          <w:bCs w:val="0"/>
          <w:i/>
          <w:iCs/>
          <w:sz w:val="18"/>
          <w:szCs w:val="18"/>
          <w:u w:val="none"/>
          <w:lang w:val="en"/>
        </w:rPr>
        <w:t xml:space="preserve">interference   </w:t>
      </w:r>
      <w:r>
        <w:rPr>
          <w:rFonts w:hint="default" w:cs="CMU Serif"/>
          <w:b w:val="0"/>
          <w:bCs w:val="0"/>
          <w:i w:val="0"/>
          <w:iCs w:val="0"/>
          <w:sz w:val="18"/>
          <w:szCs w:val="18"/>
          <w:u w:val="none"/>
          <w:lang w:val="en"/>
        </w:rPr>
        <w:t xml:space="preserve">depending on the experimental set-up, occurs due to the superposition of multiple waves such that the resultant amplitude, hence intensity, depends upon the characteristics of the component waves. When speaking in terms of a few waves </w:t>
      </w:r>
      <w:r>
        <w:rPr>
          <w:rFonts w:hint="default" w:cs="CMU Serif"/>
          <w:b w:val="0"/>
          <w:bCs w:val="0"/>
          <w:i/>
          <w:iCs/>
          <w:sz w:val="18"/>
          <w:szCs w:val="18"/>
          <w:u w:val="none"/>
          <w:lang w:val="en"/>
        </w:rPr>
        <w:t xml:space="preserve">(such as those originating from different optical paths), </w:t>
      </w:r>
      <w:r>
        <w:rPr>
          <w:rFonts w:hint="default" w:cs="CMU Serif"/>
          <w:b w:val="0"/>
          <w:bCs w:val="0"/>
          <w:i w:val="0"/>
          <w:iCs w:val="0"/>
          <w:sz w:val="18"/>
          <w:szCs w:val="18"/>
          <w:u w:val="none"/>
          <w:lang w:val="en"/>
        </w:rPr>
        <w:t xml:space="preserve">we opt for </w:t>
      </w:r>
      <w:r>
        <w:rPr>
          <w:rFonts w:hint="default" w:cs="CMU Serif"/>
          <w:b w:val="0"/>
          <w:bCs w:val="0"/>
          <w:i/>
          <w:iCs/>
          <w:sz w:val="18"/>
          <w:szCs w:val="18"/>
          <w:u w:val="none"/>
          <w:lang w:val="en"/>
        </w:rPr>
        <w:t>interference</w:t>
      </w:r>
      <w:r>
        <w:rPr>
          <w:rFonts w:hint="default" w:cs="CMU Serif"/>
          <w:b w:val="0"/>
          <w:bCs w:val="0"/>
          <w:i w:val="0"/>
          <w:iCs w:val="0"/>
          <w:sz w:val="18"/>
          <w:szCs w:val="18"/>
          <w:u w:val="none"/>
          <w:lang w:val="en"/>
        </w:rPr>
        <w:t xml:space="preserve">, whilst when describing a continuum of waves </w:t>
      </w:r>
      <w:r>
        <w:rPr>
          <w:rFonts w:hint="default" w:cs="CMU Serif"/>
          <w:b w:val="0"/>
          <w:bCs w:val="0"/>
          <w:i/>
          <w:iCs/>
          <w:sz w:val="18"/>
          <w:szCs w:val="18"/>
          <w:u w:val="none"/>
          <w:lang w:val="en"/>
        </w:rPr>
        <w:t xml:space="preserve">(such as light passing through a single slit) </w:t>
      </w:r>
      <w:r>
        <w:rPr>
          <w:rFonts w:hint="default" w:cs="CMU Serif"/>
          <w:b w:val="0"/>
          <w:bCs w:val="0"/>
          <w:i w:val="0"/>
          <w:iCs w:val="0"/>
          <w:sz w:val="18"/>
          <w:szCs w:val="18"/>
          <w:u w:val="none"/>
          <w:lang w:val="en"/>
        </w:rPr>
        <w:t xml:space="preserve">we prefer the word </w:t>
      </w:r>
      <w:r>
        <w:rPr>
          <w:rFonts w:hint="default" w:cs="CMU Serif"/>
          <w:b w:val="0"/>
          <w:bCs w:val="0"/>
          <w:i/>
          <w:iCs/>
          <w:sz w:val="18"/>
          <w:szCs w:val="18"/>
          <w:u w:val="none"/>
          <w:lang w:val="en"/>
        </w:rPr>
        <w:t>diffraction</w:t>
      </w:r>
      <w:r>
        <w:rPr>
          <w:rFonts w:hint="default" w:cs="CMU Serif"/>
          <w:b w:val="0"/>
          <w:bCs w:val="0"/>
          <w:i w:val="0"/>
          <w:iCs w:val="0"/>
          <w:sz w:val="18"/>
          <w:szCs w:val="18"/>
          <w:u w:val="none"/>
          <w:lang w:val="en"/>
        </w:rPr>
        <w:t xml:space="preserve">. The discovery of these patterns in Young’s </w:t>
      </w:r>
      <w:r>
        <w:rPr>
          <w:rFonts w:hint="default" w:cs="CMU Serif"/>
          <w:b w:val="0"/>
          <w:bCs w:val="0"/>
          <w:i/>
          <w:iCs/>
          <w:sz w:val="18"/>
          <w:szCs w:val="18"/>
          <w:u w:val="none"/>
          <w:lang w:val="en"/>
        </w:rPr>
        <w:t xml:space="preserve">Double-Slit Experiment </w:t>
      </w:r>
      <w:r>
        <w:rPr>
          <w:rFonts w:hint="default" w:cs="CMU Serif"/>
          <w:b w:val="0"/>
          <w:bCs w:val="0"/>
          <w:i w:val="0"/>
          <w:iCs w:val="0"/>
          <w:sz w:val="18"/>
          <w:szCs w:val="18"/>
          <w:u w:val="none"/>
          <w:lang w:val="en"/>
        </w:rPr>
        <w:t xml:space="preserve">highlighted the wave-like properties of light, which ultimately shaped our modern understanding of light, as behaviour in a </w:t>
      </w:r>
      <w:r>
        <w:rPr>
          <w:rFonts w:hint="default" w:cs="CMU Serif"/>
          <w:b w:val="0"/>
          <w:bCs w:val="0"/>
          <w:i/>
          <w:iCs/>
          <w:sz w:val="18"/>
          <w:szCs w:val="18"/>
          <w:u w:val="none"/>
          <w:lang w:val="en"/>
        </w:rPr>
        <w:t>dual</w:t>
      </w:r>
      <w:r>
        <w:rPr>
          <w:rFonts w:hint="default" w:cs="CMU Serif"/>
          <w:b w:val="0"/>
          <w:bCs w:val="0"/>
          <w:i w:val="0"/>
          <w:iCs w:val="0"/>
          <w:sz w:val="18"/>
          <w:szCs w:val="18"/>
          <w:u w:val="none"/>
          <w:lang w:val="en"/>
        </w:rPr>
        <w:t xml:space="preserve"> sense.</w:t>
      </w:r>
    </w:p>
    <w:p>
      <w:pPr>
        <w:jc w:val="left"/>
        <w:rPr>
          <w:rFonts w:hint="default" w:cs="CMU Serif"/>
          <w:b w:val="0"/>
          <w:bCs w:val="0"/>
          <w:i w:val="0"/>
          <w:iCs w:val="0"/>
          <w:sz w:val="6"/>
          <w:szCs w:val="6"/>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Theory</w:t>
      </w:r>
    </w:p>
    <w:p>
      <w:pPr>
        <w:numPr>
          <w:ilvl w:val="0"/>
          <w:numId w:val="0"/>
        </w:numPr>
        <w:ind w:leftChars="0"/>
        <w:jc w:val="left"/>
        <w:rPr>
          <w:rFonts w:hint="default" w:cs="CMU Serif"/>
          <w:b w:val="0"/>
          <w:bCs w:val="0"/>
          <w:i w:val="0"/>
          <w:iCs w:val="0"/>
          <w:caps w:val="0"/>
          <w:smallCaps/>
          <w:sz w:val="6"/>
          <w:szCs w:val="6"/>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Diffraction that occurs close to an object, known as </w:t>
      </w:r>
      <w:r>
        <w:rPr>
          <w:rFonts w:hint="default" w:cs="CMU Serif"/>
          <w:b w:val="0"/>
          <w:bCs w:val="0"/>
          <w:i/>
          <w:iCs/>
          <w:sz w:val="18"/>
          <w:szCs w:val="18"/>
          <w:u w:val="none"/>
          <w:lang w:val="en"/>
        </w:rPr>
        <w:t>near-field diffraction</w:t>
      </w:r>
      <w:r>
        <w:rPr>
          <w:rFonts w:hint="default" w:cs="CMU Serif"/>
          <w:b w:val="0"/>
          <w:bCs w:val="0"/>
          <w:i w:val="0"/>
          <w:iCs w:val="0"/>
          <w:sz w:val="18"/>
          <w:szCs w:val="18"/>
          <w:u w:val="none"/>
          <w:lang w:val="en"/>
        </w:rPr>
        <w:t xml:space="preserve">, can become rather mathematically challenging, hence a simpler scenario known as </w:t>
      </w:r>
      <w:r>
        <w:rPr>
          <w:rFonts w:hint="default" w:cs="CMU Serif"/>
          <w:b w:val="0"/>
          <w:bCs w:val="0"/>
          <w:i/>
          <w:iCs/>
          <w:sz w:val="18"/>
          <w:szCs w:val="18"/>
          <w:u w:val="none"/>
          <w:lang w:val="en"/>
        </w:rPr>
        <w:t xml:space="preserve">Fraunhofer diffraction </w:t>
      </w:r>
      <w:r>
        <w:rPr>
          <w:rFonts w:hint="default" w:cs="CMU Serif"/>
          <w:b w:val="0"/>
          <w:bCs w:val="0"/>
          <w:i w:val="0"/>
          <w:iCs w:val="0"/>
          <w:sz w:val="18"/>
          <w:szCs w:val="18"/>
          <w:u w:val="none"/>
          <w:lang w:val="en"/>
        </w:rPr>
        <w:t xml:space="preserve">was employed instead, where the object is assumed to be very far from the aperture (ideally at ∞, shown in </w:t>
      </w:r>
      <w:r>
        <w:rPr>
          <w:rFonts w:hint="default" w:cs="CMU Serif"/>
          <w:b w:val="0"/>
          <w:bCs w:val="0"/>
          <w:i/>
          <w:iCs/>
          <w:sz w:val="18"/>
          <w:szCs w:val="18"/>
          <w:u w:val="none"/>
          <w:lang w:val="en"/>
        </w:rPr>
        <w:t>Fig. 1.1</w:t>
      </w:r>
      <w:r>
        <w:rPr>
          <w:rFonts w:hint="default" w:cs="CMU Serif"/>
          <w:b w:val="0"/>
          <w:bCs w:val="0"/>
          <w:i w:val="0"/>
          <w:iCs w:val="0"/>
          <w:sz w:val="18"/>
          <w:szCs w:val="18"/>
          <w:u w:val="none"/>
          <w:lang w:val="en"/>
        </w:rPr>
        <w:t xml:space="preserve">). An equivalent effect can be accomplished by use of a lens </w:t>
      </w:r>
      <w:r>
        <w:rPr>
          <w:rFonts w:hint="default" w:cs="CMU Serif"/>
          <w:b w:val="0"/>
          <w:bCs w:val="0"/>
          <w:i/>
          <w:iCs/>
          <w:sz w:val="18"/>
          <w:szCs w:val="18"/>
          <w:u w:val="none"/>
          <w:lang w:val="en"/>
        </w:rPr>
        <w:t>(Fig. 1.2)</w:t>
      </w:r>
      <w:r>
        <w:rPr>
          <w:rFonts w:hint="default" w:cs="CMU Serif"/>
          <w:b w:val="0"/>
          <w:bCs w:val="0"/>
          <w:i w:val="0"/>
          <w:iCs w:val="0"/>
          <w:sz w:val="18"/>
          <w:szCs w:val="18"/>
          <w:u w:val="none"/>
          <w:lang w:val="en"/>
        </w:rPr>
        <w:t xml:space="preserve">, where rays that are diffracted at an angle </w:t>
      </w:r>
      <w:r>
        <w:rPr>
          <w:rFonts w:hint="default" w:cs="CMU Serif"/>
          <w:b w:val="0"/>
          <w:bCs w:val="0"/>
          <w:i/>
          <w:iCs/>
          <w:sz w:val="18"/>
          <w:szCs w:val="18"/>
          <w:u w:val="none"/>
          <w:lang w:val="en"/>
        </w:rPr>
        <w:t>θ</w:t>
      </w:r>
      <w:r>
        <w:rPr>
          <w:rFonts w:hint="default" w:cs="CMU Serif"/>
          <w:b w:val="0"/>
          <w:bCs w:val="0"/>
          <w:i w:val="0"/>
          <w:iCs w:val="0"/>
          <w:sz w:val="18"/>
          <w:szCs w:val="18"/>
          <w:u w:val="none"/>
          <w:lang w:val="en"/>
        </w:rPr>
        <w:t xml:space="preserve"> are observed at distance </w:t>
      </w:r>
      <w:r>
        <w:rPr>
          <w:rFonts w:hint="default" w:cs="CMU Serif"/>
          <w:b w:val="0"/>
          <w:bCs w:val="0"/>
          <w:i/>
          <w:iCs/>
          <w:sz w:val="18"/>
          <w:szCs w:val="18"/>
          <w:u w:val="none"/>
          <w:lang w:val="en"/>
        </w:rPr>
        <w:t>x</w:t>
      </w:r>
      <w:r>
        <w:rPr>
          <w:rFonts w:hint="default" w:cs="CMU Serif"/>
          <w:b w:val="0"/>
          <w:bCs w:val="0"/>
          <w:i w:val="0"/>
          <w:iCs w:val="0"/>
          <w:sz w:val="18"/>
          <w:szCs w:val="18"/>
          <w:u w:val="none"/>
          <w:lang w:val="en"/>
        </w:rPr>
        <w:t xml:space="preserve"> from the principal axis of the lens. Additionally, for small angles (in radians), we have that: </w:t>
      </w:r>
      <w:r>
        <w:rPr>
          <w:rFonts w:hint="default" w:ascii="CMU Serif" w:hAnsi="CMU Serif" w:cs="Inter"/>
          <w:b w:val="0"/>
          <w:bCs w:val="0"/>
          <w:i/>
          <w:iCs/>
          <w:sz w:val="18"/>
          <w:szCs w:val="20"/>
          <w:lang w:val="en"/>
        </w:rPr>
        <w:t>θ ≈ x/f</w:t>
      </w:r>
      <w:r>
        <w:rPr>
          <w:rFonts w:hint="default" w:cs="CMU Serif"/>
          <w:b w:val="0"/>
          <w:bCs w:val="0"/>
          <w:i w:val="0"/>
          <w:iCs w:val="0"/>
          <w:sz w:val="18"/>
          <w:szCs w:val="18"/>
          <w:u w:val="none"/>
          <w:lang w:val="en"/>
        </w:rPr>
        <w:t>.</w:t>
      </w:r>
    </w:p>
    <w:p>
      <w:pPr>
        <w:numPr>
          <w:ilvl w:val="0"/>
          <w:numId w:val="0"/>
        </w:numPr>
        <w:ind w:leftChars="0"/>
        <w:jc w:val="left"/>
        <w:rPr>
          <w:rFonts w:hint="default" w:cs="CMU Serif"/>
          <w:b w:val="0"/>
          <w:bCs w:val="0"/>
          <w:i w:val="0"/>
          <w:iCs w:val="0"/>
          <w:caps w:val="0"/>
          <w:smallCaps/>
          <w:sz w:val="18"/>
          <w:szCs w:val="18"/>
          <w:u w:val="none"/>
          <w:lang w:val="en"/>
        </w:rPr>
      </w:pPr>
    </w:p>
    <w:p>
      <w:pPr>
        <w:jc w:val="left"/>
        <w:rPr>
          <w:rFonts w:hint="default" w:cs="CMU Serif"/>
          <w:b/>
          <w:bCs/>
          <w:i w:val="0"/>
          <w:iCs w:val="0"/>
          <w:sz w:val="2"/>
          <w:szCs w:val="2"/>
          <w:u w:val="none"/>
          <w:lang w:val="en"/>
        </w:rPr>
      </w:pPr>
      <w:r>
        <w:drawing>
          <wp:inline distT="0" distB="0" distL="114300" distR="114300">
            <wp:extent cx="3317875" cy="1141095"/>
            <wp:effectExtent l="0" t="0" r="14605" b="1651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5">
                      <a:clrChange>
                        <a:clrFrom>
                          <a:srgbClr val="FFFFFF">
                            <a:alpha val="100000"/>
                          </a:srgbClr>
                        </a:clrFrom>
                        <a:clrTo>
                          <a:srgbClr val="FFFFFF">
                            <a:alpha val="100000"/>
                            <a:alpha val="0"/>
                          </a:srgbClr>
                        </a:clrTo>
                      </a:clrChange>
                    </a:blip>
                    <a:srcRect l="3294"/>
                    <a:stretch>
                      <a:fillRect/>
                    </a:stretch>
                  </pic:blipFill>
                  <pic:spPr>
                    <a:xfrm>
                      <a:off x="0" y="0"/>
                      <a:ext cx="3317875" cy="1141095"/>
                    </a:xfrm>
                    <a:prstGeom prst="rect">
                      <a:avLst/>
                    </a:prstGeom>
                    <a:noFill/>
                    <a:ln>
                      <a:noFill/>
                    </a:ln>
                  </pic:spPr>
                </pic:pic>
              </a:graphicData>
            </a:graphic>
          </wp:inline>
        </w:drawing>
      </w:r>
    </w:p>
    <w:p>
      <w:pPr>
        <w:jc w:val="left"/>
        <w:rPr>
          <w:rFonts w:hint="default" w:ascii="CMU Serif" w:hAnsi="CMU Serif" w:cs="Inter"/>
          <w:b/>
          <w:bCs/>
          <w:sz w:val="18"/>
          <w:szCs w:val="20"/>
          <w:lang w:val="en"/>
        </w:rPr>
      </w:pPr>
      <w:r>
        <w:rPr>
          <w:rFonts w:hint="default" w:cs="CMU Serif"/>
          <w:b/>
          <w:bCs/>
          <w:i w:val="0"/>
          <w:iCs w:val="0"/>
          <w:sz w:val="15"/>
          <w:szCs w:val="15"/>
          <w:u w:val="none"/>
          <w:lang w:val="en"/>
        </w:rPr>
        <w:t>Figure 1:</w:t>
      </w:r>
      <w:r>
        <w:rPr>
          <w:rFonts w:hint="default" w:cs="CMU Serif"/>
          <w:b w:val="0"/>
          <w:bCs w:val="0"/>
          <w:i w:val="0"/>
          <w:iCs w:val="0"/>
          <w:sz w:val="15"/>
          <w:szCs w:val="15"/>
          <w:u w:val="none"/>
          <w:lang w:val="en"/>
        </w:rPr>
        <w:t xml:space="preserve"> laser beam is diffracted. In (1), a </w:t>
      </w:r>
      <w:r>
        <w:rPr>
          <w:rFonts w:hint="default" w:cs="CMU Serif"/>
          <w:b w:val="0"/>
          <w:bCs w:val="0"/>
          <w:i/>
          <w:iCs/>
          <w:sz w:val="15"/>
          <w:szCs w:val="15"/>
          <w:u w:val="none"/>
          <w:lang w:val="en"/>
        </w:rPr>
        <w:t xml:space="preserve">far-field diffraction </w:t>
      </w:r>
      <w:r>
        <w:rPr>
          <w:rFonts w:hint="default" w:cs="CMU Serif"/>
          <w:b w:val="0"/>
          <w:bCs w:val="0"/>
          <w:i w:val="0"/>
          <w:iCs w:val="0"/>
          <w:sz w:val="15"/>
          <w:szCs w:val="15"/>
          <w:u w:val="none"/>
          <w:lang w:val="en"/>
        </w:rPr>
        <w:t xml:space="preserve">pattern is obtained from a very distant detector, whilst at (2), they meet in the focal plane of a lens. </w:t>
      </w:r>
      <w:r>
        <w:rPr>
          <w:rFonts w:hint="default" w:cs="CMU Serif"/>
          <w:b w:val="0"/>
          <w:bCs w:val="0"/>
          <w:i/>
          <w:iCs/>
          <w:sz w:val="15"/>
          <w:szCs w:val="15"/>
          <w:u w:val="none"/>
          <w:lang w:val="en"/>
        </w:rPr>
        <w:t xml:space="preserve">Source: </w:t>
      </w:r>
      <w:r>
        <w:rPr>
          <w:rFonts w:hint="default" w:cs="CMU Serif"/>
          <w:b w:val="0"/>
          <w:bCs w:val="0"/>
          <w:i w:val="0"/>
          <w:iCs w:val="0"/>
          <w:sz w:val="15"/>
          <w:szCs w:val="15"/>
          <w:u w:val="none"/>
          <w:vertAlign w:val="superscript"/>
          <w:lang w:val="en"/>
        </w:rPr>
        <w:t>1</w:t>
      </w:r>
      <w:r>
        <w:rPr>
          <w:rFonts w:hint="default" w:cs="CMU Serif"/>
          <w:b w:val="0"/>
          <w:bCs w:val="0"/>
          <w:i/>
          <w:iCs/>
          <w:sz w:val="15"/>
          <w:szCs w:val="15"/>
          <w:u w:val="none"/>
          <w:lang w:val="en"/>
        </w:rPr>
        <w:t xml:space="preserve"> </w:t>
      </w:r>
      <w:r>
        <w:rPr>
          <w:rFonts w:hint="default" w:cs="CMU Serif"/>
          <w:b w:val="0"/>
          <w:bCs w:val="0"/>
          <w:i w:val="0"/>
          <w:iCs w:val="0"/>
          <w:sz w:val="15"/>
          <w:szCs w:val="15"/>
          <w:u w:val="none"/>
          <w:lang w:val="en"/>
        </w:rPr>
        <w:t>Adapted from Mangles et. al, 2021, “Year 1 Laboratory Manual: Diffraction Experiment”, Imperial College, London</w:t>
      </w:r>
    </w:p>
    <w:p>
      <w:pPr>
        <w:rPr>
          <w:rFonts w:hint="default" w:ascii="CMU Serif" w:hAnsi="CMU Serif" w:cs="Inter"/>
          <w:b/>
          <w:bCs/>
          <w:caps w:val="0"/>
          <w:smallCaps/>
          <w:sz w:val="16"/>
          <w:szCs w:val="18"/>
          <w:lang w:val="en"/>
        </w:rPr>
      </w:pPr>
      <w:r>
        <w:rPr>
          <w:rFonts w:hint="default" w:ascii="CMU Serif" w:hAnsi="CMU Serif" w:cs="Inter"/>
          <w:b/>
          <w:bCs/>
          <w:caps w:val="0"/>
          <w:smallCaps/>
          <w:sz w:val="16"/>
          <w:szCs w:val="18"/>
          <w:lang w:val="en"/>
        </w:rPr>
        <w:t>Single Slit Diffraction</w:t>
      </w:r>
    </w:p>
    <w:p>
      <w:pPr>
        <w:rPr>
          <w:rFonts w:hint="default" w:ascii="CMU Serif" w:hAnsi="CMU Serif" w:cs="Inter"/>
          <w:b w:val="0"/>
          <w:bCs w:val="0"/>
          <w:sz w:val="18"/>
          <w:szCs w:val="20"/>
          <w:lang w:val="en"/>
        </w:rPr>
      </w:pPr>
      <w:r>
        <w:rPr>
          <w:rFonts w:hint="default" w:cs="Inter"/>
          <w:b w:val="0"/>
          <w:bCs w:val="0"/>
          <w:sz w:val="18"/>
          <w:szCs w:val="20"/>
          <w:lang w:val="en"/>
        </w:rPr>
        <w:t>When considering a</w:t>
      </w:r>
      <w:r>
        <w:rPr>
          <w:rFonts w:hint="default" w:ascii="CMU Serif" w:hAnsi="CMU Serif" w:cs="Inter"/>
          <w:b w:val="0"/>
          <w:bCs w:val="0"/>
          <w:sz w:val="18"/>
          <w:szCs w:val="20"/>
          <w:lang w:val="en"/>
        </w:rPr>
        <w:t xml:space="preserve"> </w:t>
      </w:r>
      <w:r>
        <w:rPr>
          <w:rFonts w:hint="default" w:cs="Inter"/>
          <w:b w:val="0"/>
          <w:bCs w:val="0"/>
          <w:i/>
          <w:iCs/>
          <w:sz w:val="18"/>
          <w:szCs w:val="20"/>
          <w:lang w:val="en"/>
        </w:rPr>
        <w:t xml:space="preserve">Fraunhofer </w:t>
      </w:r>
      <w:r>
        <w:rPr>
          <w:rFonts w:hint="default" w:ascii="CMU Serif" w:hAnsi="CMU Serif" w:cs="Inter"/>
          <w:b w:val="0"/>
          <w:bCs w:val="0"/>
          <w:i/>
          <w:iCs/>
          <w:sz w:val="18"/>
          <w:szCs w:val="20"/>
          <w:lang w:val="en"/>
        </w:rPr>
        <w:t>diffraction</w:t>
      </w:r>
      <w:r>
        <w:rPr>
          <w:rFonts w:hint="default" w:ascii="CMU Serif" w:hAnsi="CMU Serif" w:cs="Inter"/>
          <w:b w:val="0"/>
          <w:bCs w:val="0"/>
          <w:sz w:val="18"/>
          <w:szCs w:val="20"/>
          <w:lang w:val="en"/>
        </w:rPr>
        <w:t xml:space="preserve"> pattern of a single slit, the intensit</w:t>
      </w:r>
      <w:bookmarkStart w:id="0" w:name="_GoBack"/>
      <w:bookmarkEnd w:id="0"/>
      <w:r>
        <w:rPr>
          <w:rFonts w:hint="default" w:ascii="CMU Serif" w:hAnsi="CMU Serif" w:cs="Inter"/>
          <w:b w:val="0"/>
          <w:bCs w:val="0"/>
          <w:sz w:val="18"/>
          <w:szCs w:val="20"/>
          <w:lang w:val="en"/>
        </w:rPr>
        <w:t xml:space="preserve">y of light is found by </w:t>
      </w:r>
      <w:r>
        <w:rPr>
          <w:rFonts w:hint="default" w:cs="Inter"/>
          <w:b w:val="0"/>
          <w:bCs w:val="0"/>
          <w:sz w:val="18"/>
          <w:szCs w:val="20"/>
          <w:lang w:val="en"/>
        </w:rPr>
        <w:t>the sum of</w:t>
      </w:r>
      <w:r>
        <w:rPr>
          <w:rFonts w:hint="default" w:ascii="CMU Serif" w:hAnsi="CMU Serif" w:cs="Inter"/>
          <w:b w:val="0"/>
          <w:bCs w:val="0"/>
          <w:sz w:val="18"/>
          <w:szCs w:val="20"/>
          <w:lang w:val="en"/>
        </w:rPr>
        <w:t xml:space="preserve"> the amplitudes of the electric field</w:t>
      </w:r>
      <w:r>
        <w:rPr>
          <w:rFonts w:hint="default" w:cs="Inter"/>
          <w:b w:val="0"/>
          <w:bCs w:val="0"/>
          <w:sz w:val="18"/>
          <w:szCs w:val="20"/>
          <w:lang w:val="en"/>
        </w:rPr>
        <w:t xml:space="preserve"> of light </w:t>
      </w:r>
      <w:r>
        <w:rPr>
          <w:rFonts w:hint="default" w:ascii="CMU Serif" w:hAnsi="CMU Serif" w:cs="Inter"/>
          <w:b w:val="0"/>
          <w:bCs w:val="0"/>
          <w:sz w:val="18"/>
          <w:szCs w:val="20"/>
          <w:lang w:val="en"/>
        </w:rPr>
        <w:t>from each elementary point</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on the slit, following from Huygens’ Principle. Then, by squaring the amplitude pattern, the intensity </w:t>
      </w:r>
      <w:r>
        <w:rPr>
          <w:rFonts w:hint="default" w:cs="Inter"/>
          <w:b w:val="0"/>
          <w:bCs w:val="0"/>
          <w:sz w:val="18"/>
          <w:szCs w:val="20"/>
          <w:lang w:val="en"/>
        </w:rPr>
        <w:t xml:space="preserve">distribution function, </w:t>
      </w:r>
      <w:r>
        <w:rPr>
          <w:rFonts w:hint="default" w:ascii="CMU Serif" w:hAnsi="CMU Serif" w:cs="Inter"/>
          <w:b w:val="0"/>
          <w:bCs w:val="0"/>
          <w:i/>
          <w:iCs/>
          <w:sz w:val="18"/>
          <w:szCs w:val="20"/>
          <w:lang w:val="en"/>
        </w:rPr>
        <w:t>I</w:t>
      </w:r>
      <w:r>
        <w:rPr>
          <w:rFonts w:hint="default" w:cs="Inter"/>
          <w:b w:val="0"/>
          <w:bCs w:val="0"/>
          <w:i/>
          <w:iCs/>
          <w:sz w:val="18"/>
          <w:szCs w:val="20"/>
          <w:lang w:val="en"/>
        </w:rPr>
        <w:t xml:space="preserve"> </w:t>
      </w:r>
      <w:r>
        <w:rPr>
          <w:rFonts w:hint="default" w:ascii="CMU Serif" w:hAnsi="CMU Serif" w:cs="Inter"/>
          <w:b w:val="0"/>
          <w:bCs w:val="0"/>
          <w:i/>
          <w:iCs/>
          <w:sz w:val="18"/>
          <w:szCs w:val="20"/>
          <w:lang w:val="en"/>
        </w:rPr>
        <w:t>(x)</w:t>
      </w:r>
      <w:r>
        <w:rPr>
          <w:rFonts w:hint="default" w:cs="Inter"/>
          <w:b w:val="0"/>
          <w:bCs w:val="0"/>
          <w:i w:val="0"/>
          <w:iCs w:val="0"/>
          <w:sz w:val="18"/>
          <w:szCs w:val="20"/>
          <w:lang w:val="en"/>
        </w:rPr>
        <w:t>,</w:t>
      </w:r>
      <w:r>
        <w:rPr>
          <w:rFonts w:hint="default" w:ascii="CMU Serif" w:hAnsi="CMU Serif" w:cs="Inter"/>
          <w:b w:val="0"/>
          <w:bCs w:val="0"/>
          <w:sz w:val="18"/>
          <w:szCs w:val="20"/>
          <w:lang w:val="en"/>
        </w:rPr>
        <w:t xml:space="preserve"> is obtained for a given slit </w:t>
      </w:r>
      <w:r>
        <w:rPr>
          <w:rFonts w:hint="default" w:cs="Inter"/>
          <w:b w:val="0"/>
          <w:bCs w:val="0"/>
          <w:sz w:val="18"/>
          <w:szCs w:val="20"/>
          <w:lang w:val="en"/>
        </w:rPr>
        <w:t xml:space="preserve">width </w:t>
      </w:r>
      <w:r>
        <w:rPr>
          <w:rFonts w:hint="default" w:cs="Inter"/>
          <w:b w:val="0"/>
          <w:bCs w:val="0"/>
          <w:i/>
          <w:iCs/>
          <w:sz w:val="18"/>
          <w:szCs w:val="20"/>
          <w:lang w:val="en"/>
        </w:rPr>
        <w:t>(a)</w:t>
      </w:r>
      <w:r>
        <w:rPr>
          <w:rFonts w:hint="default" w:ascii="CMU Serif" w:hAnsi="CMU Serif" w:cs="Inter"/>
          <w:b w:val="0"/>
          <w:bCs w:val="0"/>
          <w:sz w:val="18"/>
          <w:szCs w:val="20"/>
          <w:lang w:val="en"/>
        </w:rPr>
        <w:t xml:space="preserve"> as a function of </w:t>
      </w:r>
      <w:r>
        <w:rPr>
          <w:rFonts w:hint="default" w:cs="Inter"/>
          <w:b w:val="0"/>
          <w:bCs w:val="0"/>
          <w:sz w:val="18"/>
          <w:szCs w:val="20"/>
          <w:lang w:val="en"/>
        </w:rPr>
        <w:t>displacement</w:t>
      </w:r>
      <w:r>
        <w:rPr>
          <w:rFonts w:hint="default" w:ascii="CMU Serif" w:hAnsi="CMU Serif" w:cs="Inter"/>
          <w:b w:val="0"/>
          <w:bCs w:val="0"/>
          <w:sz w:val="18"/>
          <w:szCs w:val="20"/>
          <w:lang w:val="en"/>
        </w:rPr>
        <w:t xml:space="preserve"> </w:t>
      </w:r>
      <w:r>
        <w:rPr>
          <w:rFonts w:hint="default" w:cs="Inter"/>
          <w:b w:val="0"/>
          <w:bCs w:val="0"/>
          <w:i/>
          <w:iCs/>
          <w:sz w:val="18"/>
          <w:szCs w:val="20"/>
          <w:lang w:val="en"/>
        </w:rPr>
        <w:t xml:space="preserve">(x) </w:t>
      </w:r>
      <w:r>
        <w:rPr>
          <w:rFonts w:hint="default" w:ascii="CMU Serif" w:hAnsi="CMU Serif" w:cs="Inter"/>
          <w:b w:val="0"/>
          <w:bCs w:val="0"/>
          <w:sz w:val="18"/>
          <w:szCs w:val="20"/>
          <w:lang w:val="en"/>
        </w:rPr>
        <w:t>in the observation plane from the central maximum</w:t>
      </w:r>
      <w:r>
        <w:rPr>
          <w:rFonts w:hint="default" w:cs="Inter"/>
          <w:b w:val="0"/>
          <w:bCs w:val="0"/>
          <w:sz w:val="18"/>
          <w:szCs w:val="20"/>
          <w:lang w:val="en"/>
        </w:rPr>
        <w:t xml:space="preserve"> peak:</w:t>
      </w:r>
      <w:r>
        <w:rPr>
          <w:rFonts w:hint="default" w:ascii="CMU Serif" w:hAnsi="CMU Serif" w:cs="Inter"/>
          <w:b w:val="0"/>
          <w:bCs w:val="0"/>
          <w:sz w:val="18"/>
          <w:szCs w:val="20"/>
          <w:lang w:val="en"/>
        </w:rPr>
        <w:t xml:space="preserve"> </w:t>
      </w:r>
    </w:p>
    <w:p>
      <w:pPr>
        <w:rPr>
          <w:rFonts w:hint="default" w:ascii="CMU Serif" w:hAnsi="CMU Serif" w:cs="Inter"/>
          <w:b w:val="0"/>
          <w:bCs w:val="0"/>
          <w:sz w:val="4"/>
          <w:szCs w:val="4"/>
          <w:lang w:val="en"/>
        </w:rPr>
      </w:pPr>
    </w:p>
    <w:p>
      <w:pPr>
        <w:jc w:val="center"/>
        <w:rPr>
          <w:rFonts w:hint="default" w:ascii="CMU Serif" w:hAnsi="CMU Serif" w:cs="Inter"/>
          <w:b/>
          <w:bCs/>
          <w:sz w:val="18"/>
          <w:szCs w:val="20"/>
          <w:lang w:val="en"/>
        </w:rPr>
      </w:pPr>
      <w:r>
        <w:rPr>
          <w:sz w:val="20"/>
        </w:rPr>
        <mc:AlternateContent>
          <mc:Choice Requires="wps">
            <w:drawing>
              <wp:anchor distT="0" distB="0" distL="114300" distR="114300" simplePos="0" relativeHeight="252102656" behindDoc="0" locked="0" layoutInCell="1" allowOverlap="1">
                <wp:simplePos x="0" y="0"/>
                <wp:positionH relativeFrom="column">
                  <wp:posOffset>2370455</wp:posOffset>
                </wp:positionH>
                <wp:positionV relativeFrom="paragraph">
                  <wp:posOffset>141605</wp:posOffset>
                </wp:positionV>
                <wp:extent cx="470535" cy="243840"/>
                <wp:effectExtent l="0" t="0" r="17145" b="0"/>
                <wp:wrapNone/>
                <wp:docPr id="49" name="Text Box 49"/>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sz w:val="16"/>
                                <w:szCs w:val="16"/>
                                <w:lang w:val="en"/>
                              </w:rPr>
                            </w:pPr>
                            <w:r>
                              <w:rPr>
                                <w:rFonts w:hint="default"/>
                                <w:b/>
                                <w:bCs/>
                                <w:sz w:val="16"/>
                                <w:szCs w:val="16"/>
                                <w:lang w:val="en"/>
                              </w:rPr>
                              <w:t>(1.1)</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6.65pt;margin-top:11.15pt;height:19.2pt;width:37.05pt;z-index:252102656;mso-width-relative:page;mso-height-relative:page;" fillcolor="#FFFFFF [3201]" filled="t" stroked="f" coordsize="21600,21600" o:gfxdata="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&#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ltVlC1QAAAAkBAAAPAAAAAAAAAAEAIAAAADgAAABk&#10;cnMvZG93bnJldi54bWxQSwECFAAUAAAACACHTuJASEIfXiwCAABTBAAADgAAAAAAAAABACAAAAA6&#10;AQAAZHJzL2Uyb0RvYy54bWxQSwUGAAAAAAYABgBZAQAA2AUAAAAA&#10;">
                <v:fill on="t" focussize="0,0"/>
                <v:stroke on="f" weight="0.5pt"/>
                <v:imagedata o:title=""/>
                <o:lock v:ext="edit" aspectratio="f"/>
                <v:textbox>
                  <w:txbxContent>
                    <w:p>
                      <w:pPr>
                        <w:numPr>
                          <w:ilvl w:val="0"/>
                          <w:numId w:val="0"/>
                        </w:numPr>
                        <w:jc w:val="left"/>
                        <w:rPr>
                          <w:rFonts w:hint="default"/>
                          <w:b/>
                          <w:bCs/>
                          <w:sz w:val="16"/>
                          <w:szCs w:val="16"/>
                          <w:lang w:val="en"/>
                        </w:rPr>
                      </w:pPr>
                      <w:r>
                        <w:rPr>
                          <w:rFonts w:hint="default"/>
                          <w:b/>
                          <w:bCs/>
                          <w:sz w:val="16"/>
                          <w:szCs w:val="16"/>
                          <w:lang w:val="en"/>
                        </w:rPr>
                        <w:t>(1.1)</w:t>
                      </w:r>
                    </w:p>
                  </w:txbxContent>
                </v:textbox>
              </v:shape>
            </w:pict>
          </mc:Fallback>
        </mc:AlternateContent>
      </w:r>
      <w:r>
        <w:drawing>
          <wp:inline distT="0" distB="0" distL="114300" distR="114300">
            <wp:extent cx="1399540" cy="513715"/>
            <wp:effectExtent l="0" t="0" r="2540" b="13970"/>
            <wp:docPr id="48"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8" name="Picture 19"/>
                    <pic:cNvPicPr>
                      <a:picLocks noChangeAspect="true"/>
                    </pic:cNvPicPr>
                  </pic:nvPicPr>
                  <pic:blipFill>
                    <a:blip r:embed="rId6">
                      <a:clrChange>
                        <a:clrFrom>
                          <a:srgbClr val="FFFFFF">
                            <a:alpha val="100000"/>
                          </a:srgbClr>
                        </a:clrFrom>
                        <a:clrTo>
                          <a:srgbClr val="FFFFFF">
                            <a:alpha val="100000"/>
                            <a:alpha val="0"/>
                          </a:srgbClr>
                        </a:clrTo>
                      </a:clrChange>
                    </a:blip>
                    <a:srcRect l="3870" r="32005"/>
                    <a:stretch>
                      <a:fillRect/>
                    </a:stretch>
                  </pic:blipFill>
                  <pic:spPr>
                    <a:xfrm>
                      <a:off x="0" y="0"/>
                      <a:ext cx="1399540" cy="513715"/>
                    </a:xfrm>
                    <a:prstGeom prst="rect">
                      <a:avLst/>
                    </a:prstGeom>
                    <a:noFill/>
                    <a:ln>
                      <a:noFill/>
                    </a:ln>
                  </pic:spPr>
                </pic:pic>
              </a:graphicData>
            </a:graphic>
          </wp:inline>
        </w:drawing>
      </w:r>
    </w:p>
    <w:p>
      <w:pPr>
        <w:numPr>
          <w:ilvl w:val="0"/>
          <w:numId w:val="0"/>
        </w:numPr>
        <w:ind w:leftChars="0"/>
        <w:jc w:val="center"/>
        <w:rPr>
          <w:rFonts w:hint="default" w:ascii="CMU Serif" w:hAnsi="CMU Serif" w:cs="Inter"/>
          <w:b w:val="0"/>
          <w:bCs w:val="0"/>
          <w:i w:val="0"/>
          <w:iCs w:val="0"/>
          <w:sz w:val="15"/>
          <w:szCs w:val="16"/>
          <w:vertAlign w:val="baseline"/>
          <w:lang w:val="en"/>
        </w:rPr>
      </w:pPr>
      <w:r>
        <w:rPr>
          <w:rFonts w:hint="default" w:cs="Inter"/>
          <w:b/>
          <w:bCs/>
          <w:i w:val="0"/>
          <w:iCs w:val="0"/>
          <w:sz w:val="15"/>
          <w:szCs w:val="16"/>
          <w:lang w:val="en"/>
        </w:rPr>
        <w:t>(1.1)</w:t>
      </w:r>
      <w:r>
        <w:rPr>
          <w:rFonts w:hint="default" w:cs="Inter"/>
          <w:b w:val="0"/>
          <w:bCs w:val="0"/>
          <w:i w:val="0"/>
          <w:iCs w:val="0"/>
          <w:sz w:val="15"/>
          <w:szCs w:val="16"/>
          <w:lang w:val="en"/>
        </w:rPr>
        <w:t xml:space="preserve"> </w:t>
      </w:r>
      <w:r>
        <w:rPr>
          <w:rFonts w:hint="default" w:ascii="CMU Serif" w:hAnsi="CMU Serif" w:cs="Inter"/>
          <w:b w:val="0"/>
          <w:bCs w:val="0"/>
          <w:i w:val="0"/>
          <w:iCs w:val="0"/>
          <w:sz w:val="15"/>
          <w:szCs w:val="16"/>
          <w:lang w:val="en"/>
        </w:rPr>
        <w:t>I</w:t>
      </w:r>
      <w:r>
        <w:rPr>
          <w:rFonts w:hint="default" w:ascii="CMU Serif" w:hAnsi="CMU Serif" w:cs="Inter"/>
          <w:b w:val="0"/>
          <w:bCs w:val="0"/>
          <w:i w:val="0"/>
          <w:iCs w:val="0"/>
          <w:sz w:val="15"/>
          <w:szCs w:val="16"/>
          <w:vertAlign w:val="subscript"/>
          <w:lang w:val="en"/>
        </w:rPr>
        <w:t>0</w:t>
      </w:r>
      <w:r>
        <w:rPr>
          <w:rFonts w:hint="default" w:ascii="CMU Serif" w:hAnsi="CMU Serif" w:cs="Inter"/>
          <w:b w:val="0"/>
          <w:bCs w:val="0"/>
          <w:i w:val="0"/>
          <w:iCs w:val="0"/>
          <w:sz w:val="15"/>
          <w:szCs w:val="16"/>
          <w:vertAlign w:val="baseline"/>
          <w:lang w:val="en"/>
        </w:rPr>
        <w:t xml:space="preserve"> gives the </w:t>
      </w:r>
      <w:r>
        <w:rPr>
          <w:rFonts w:hint="default" w:cs="Inter"/>
          <w:b w:val="0"/>
          <w:bCs w:val="0"/>
          <w:i w:val="0"/>
          <w:iCs w:val="0"/>
          <w:sz w:val="15"/>
          <w:szCs w:val="16"/>
          <w:vertAlign w:val="baseline"/>
          <w:lang w:val="en"/>
        </w:rPr>
        <w:t>central peak intensity</w:t>
      </w:r>
      <w:r>
        <w:rPr>
          <w:rFonts w:hint="default" w:ascii="CMU Serif" w:hAnsi="CMU Serif" w:cs="Inter"/>
          <w:b w:val="0"/>
          <w:bCs w:val="0"/>
          <w:i w:val="0"/>
          <w:iCs w:val="0"/>
          <w:sz w:val="15"/>
          <w:szCs w:val="16"/>
          <w:vertAlign w:val="baseline"/>
          <w:lang w:val="en"/>
        </w:rPr>
        <w:t>, λ is the wavelength of light</w:t>
      </w:r>
    </w:p>
    <w:p>
      <w:pPr>
        <w:numPr>
          <w:ilvl w:val="0"/>
          <w:numId w:val="0"/>
        </w:numPr>
        <w:ind w:leftChars="0"/>
        <w:jc w:val="both"/>
        <w:rPr>
          <w:rFonts w:hint="default" w:ascii="CMU Serif" w:hAnsi="CMU Serif" w:cs="Inter"/>
          <w:b w:val="0"/>
          <w:bCs w:val="0"/>
          <w:i w:val="0"/>
          <w:iCs w:val="0"/>
          <w:sz w:val="6"/>
          <w:szCs w:val="6"/>
          <w:vertAlign w:val="baseline"/>
          <w:lang w:val="en"/>
        </w:rPr>
      </w:pPr>
    </w:p>
    <w:p>
      <w:pPr>
        <w:rPr>
          <w:rFonts w:hint="default" w:ascii="CMU Serif" w:hAnsi="CMU Serif" w:cs="Inter"/>
          <w:b w:val="0"/>
          <w:bCs w:val="0"/>
          <w:i w:val="0"/>
          <w:iCs w:val="0"/>
          <w:sz w:val="18"/>
          <w:szCs w:val="20"/>
          <w:lang w:val="en"/>
        </w:rPr>
      </w:pPr>
      <w:r>
        <w:rPr>
          <w:rFonts w:hint="default" w:cs="Inter"/>
          <w:b/>
          <w:bCs/>
          <w:sz w:val="18"/>
          <w:szCs w:val="20"/>
          <w:vertAlign w:val="baseline"/>
          <w:lang w:val="en"/>
        </w:rPr>
        <w:t>(1.1)</w:t>
      </w:r>
      <w:r>
        <w:rPr>
          <w:rFonts w:hint="default" w:cs="Inter"/>
          <w:b w:val="0"/>
          <w:bCs w:val="0"/>
          <w:sz w:val="18"/>
          <w:szCs w:val="20"/>
          <w:vertAlign w:val="baseline"/>
          <w:lang w:val="en"/>
        </w:rPr>
        <w:t xml:space="preserve"> makes</w:t>
      </w:r>
      <w:r>
        <w:rPr>
          <w:rFonts w:hint="default" w:ascii="CMU Serif" w:hAnsi="CMU Serif" w:cs="Inter"/>
          <w:b w:val="0"/>
          <w:bCs w:val="0"/>
          <w:sz w:val="18"/>
          <w:szCs w:val="20"/>
          <w:vertAlign w:val="baseline"/>
          <w:lang w:val="en"/>
        </w:rPr>
        <w:t xml:space="preserve"> use of the small angle approximation, which gives that </w:t>
      </w:r>
      <w:r>
        <w:rPr>
          <w:rFonts w:hint="default" w:ascii="CMU Serif" w:hAnsi="CMU Serif" w:cs="Inter"/>
          <w:b w:val="0"/>
          <w:bCs w:val="0"/>
          <w:i/>
          <w:iCs/>
          <w:sz w:val="18"/>
          <w:szCs w:val="20"/>
          <w:lang w:val="en"/>
        </w:rPr>
        <w:t>θ ≈ x/f</w:t>
      </w:r>
      <w:r>
        <w:rPr>
          <w:rFonts w:hint="default" w:ascii="CMU Serif" w:hAnsi="CMU Serif" w:cs="Inter"/>
          <w:b w:val="0"/>
          <w:bCs w:val="0"/>
          <w:i w:val="0"/>
          <w:iCs w:val="0"/>
          <w:sz w:val="18"/>
          <w:szCs w:val="20"/>
          <w:lang w:val="en"/>
        </w:rPr>
        <w:t xml:space="preserve">. Additionally, </w:t>
      </w:r>
      <w:r>
        <w:rPr>
          <w:rFonts w:hint="default" w:ascii="CMU Serif" w:hAnsi="CMU Serif" w:cs="Inter"/>
          <w:b w:val="0"/>
          <w:bCs w:val="0"/>
          <w:i/>
          <w:iCs/>
          <w:sz w:val="18"/>
          <w:szCs w:val="20"/>
          <w:lang w:val="en"/>
        </w:rPr>
        <w:t>a</w:t>
      </w:r>
      <w:r>
        <w:rPr>
          <w:rFonts w:hint="default" w:ascii="CMU Serif" w:hAnsi="CMU Serif" w:cs="Inter"/>
          <w:b w:val="0"/>
          <w:bCs w:val="0"/>
          <w:i w:val="0"/>
          <w:iCs w:val="0"/>
          <w:sz w:val="18"/>
          <w:szCs w:val="20"/>
          <w:lang w:val="en"/>
        </w:rPr>
        <w:t xml:space="preserve">, </w:t>
      </w:r>
      <w:r>
        <w:rPr>
          <w:rFonts w:hint="default" w:ascii="CMU Serif" w:hAnsi="CMU Serif" w:cs="Inter"/>
          <w:b w:val="0"/>
          <w:bCs w:val="0"/>
          <w:i/>
          <w:iCs/>
          <w:sz w:val="18"/>
          <w:szCs w:val="20"/>
          <w:lang w:val="en"/>
        </w:rPr>
        <w:t>x</w:t>
      </w:r>
      <w:r>
        <w:rPr>
          <w:rFonts w:hint="default" w:ascii="CMU Serif" w:hAnsi="CMU Serif" w:cs="Inter"/>
          <w:b w:val="0"/>
          <w:bCs w:val="0"/>
          <w:i w:val="0"/>
          <w:iCs w:val="0"/>
          <w:sz w:val="18"/>
          <w:szCs w:val="20"/>
          <w:lang w:val="en"/>
        </w:rPr>
        <w:t xml:space="preserve">, </w:t>
      </w:r>
      <w:r>
        <w:rPr>
          <w:rFonts w:hint="default" w:ascii="CMU Serif" w:hAnsi="CMU Serif" w:cs="Inter"/>
          <w:b w:val="0"/>
          <w:bCs w:val="0"/>
          <w:i/>
          <w:iCs/>
          <w:sz w:val="18"/>
          <w:szCs w:val="20"/>
          <w:lang w:val="en"/>
        </w:rPr>
        <w:t>λ</w:t>
      </w:r>
      <w:r>
        <w:rPr>
          <w:rFonts w:hint="default" w:ascii="CMU Serif" w:hAnsi="CMU Serif" w:cs="Inter"/>
          <w:b w:val="0"/>
          <w:bCs w:val="0"/>
          <w:i w:val="0"/>
          <w:iCs w:val="0"/>
          <w:sz w:val="18"/>
          <w:szCs w:val="20"/>
          <w:lang w:val="en"/>
        </w:rPr>
        <w:t xml:space="preserve"> and </w:t>
      </w:r>
      <w:r>
        <w:rPr>
          <w:rFonts w:hint="default" w:ascii="CMU Serif" w:hAnsi="CMU Serif" w:cs="Inter"/>
          <w:b w:val="0"/>
          <w:bCs w:val="0"/>
          <w:i/>
          <w:iCs/>
          <w:sz w:val="18"/>
          <w:szCs w:val="20"/>
          <w:lang w:val="en"/>
        </w:rPr>
        <w:t>f</w:t>
      </w:r>
      <w:r>
        <w:rPr>
          <w:rFonts w:hint="default" w:ascii="CMU Serif" w:hAnsi="CMU Serif" w:cs="Inter"/>
          <w:b w:val="0"/>
          <w:bCs w:val="0"/>
          <w:i w:val="0"/>
          <w:iCs w:val="0"/>
          <w:sz w:val="18"/>
          <w:szCs w:val="20"/>
          <w:lang w:val="en"/>
        </w:rPr>
        <w:t xml:space="preserve"> all have dimensions of length, therefore must be expressed in identical units</w:t>
      </w:r>
      <w:r>
        <w:rPr>
          <w:rFonts w:hint="default" w:cs="Inter"/>
          <w:b w:val="0"/>
          <w:bCs w:val="0"/>
          <w:i w:val="0"/>
          <w:iCs w:val="0"/>
          <w:sz w:val="18"/>
          <w:szCs w:val="20"/>
          <w:lang w:val="en"/>
        </w:rPr>
        <w:t>, which was chosen to be millimetres throughout this practical.</w:t>
      </w:r>
    </w:p>
    <w:p>
      <w:pPr>
        <w:rPr>
          <w:rFonts w:hint="default" w:ascii="CMU Serif" w:hAnsi="CMU Serif" w:cs="Inter"/>
          <w:b w:val="0"/>
          <w:bCs w:val="0"/>
          <w:i w:val="0"/>
          <w:iCs w:val="0"/>
          <w:sz w:val="18"/>
          <w:szCs w:val="20"/>
          <w:lang w:val="en"/>
        </w:rPr>
      </w:pPr>
    </w:p>
    <w:p>
      <w:pPr>
        <w:jc w:val="center"/>
        <w:rPr>
          <w:rFonts w:hint="default" w:ascii="CMU Serif" w:hAnsi="CMU Serif" w:cs="Inter"/>
          <w:b/>
          <w:bCs/>
          <w:i w:val="0"/>
          <w:iCs w:val="0"/>
          <w:sz w:val="18"/>
          <w:szCs w:val="20"/>
          <w:lang w:val="en"/>
        </w:rPr>
      </w:pPr>
      <w:r>
        <w:rPr>
          <w:sz w:val="18"/>
        </w:rPr>
        <w:drawing>
          <wp:inline distT="0" distB="0" distL="114300" distR="114300">
            <wp:extent cx="2957830" cy="568325"/>
            <wp:effectExtent l="0" t="0" r="8890" b="635"/>
            <wp:docPr id="1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true"/>
                    </pic:cNvPicPr>
                  </pic:nvPicPr>
                  <pic:blipFill>
                    <a:blip r:embed="rId7">
                      <a:clrChange>
                        <a:clrFrom>
                          <a:srgbClr val="1B1918">
                            <a:alpha val="100000"/>
                          </a:srgbClr>
                        </a:clrFrom>
                        <a:clrTo>
                          <a:srgbClr val="1B1918">
                            <a:alpha val="100000"/>
                            <a:alpha val="0"/>
                          </a:srgbClr>
                        </a:clrTo>
                      </a:clrChange>
                    </a:blip>
                    <a:stretch>
                      <a:fillRect/>
                    </a:stretch>
                  </pic:blipFill>
                  <pic:spPr>
                    <a:xfrm>
                      <a:off x="0" y="0"/>
                      <a:ext cx="2957830" cy="568325"/>
                    </a:xfrm>
                    <a:prstGeom prst="rect">
                      <a:avLst/>
                    </a:prstGeom>
                    <a:noFill/>
                    <a:ln>
                      <a:noFill/>
                    </a:ln>
                  </pic:spPr>
                </pic:pic>
              </a:graphicData>
            </a:graphic>
          </wp:inline>
        </w:drawing>
      </w:r>
    </w:p>
    <w:p>
      <w:pPr>
        <w:jc w:val="center"/>
        <w:rPr>
          <w:rFonts w:hint="default" w:ascii="CMU Serif" w:hAnsi="CMU Serif" w:cs="Inter"/>
          <w:b w:val="0"/>
          <w:bCs w:val="0"/>
          <w:i w:val="0"/>
          <w:sz w:val="15"/>
          <w:szCs w:val="15"/>
          <w:lang w:val="en" w:eastAsia="zh-CN" w:bidi="ar-SA"/>
        </w:rPr>
      </w:pPr>
      <w:r>
        <w:rPr>
          <w:rFonts w:hint="default" w:ascii="CMU Serif" w:hAnsi="CMU Serif" w:cs="Inter"/>
          <w:b/>
          <w:bCs/>
          <w:i w:val="0"/>
          <w:sz w:val="15"/>
          <w:szCs w:val="15"/>
          <w:lang w:val="en" w:eastAsia="zh-CN" w:bidi="ar-SA"/>
        </w:rPr>
        <w:t>Figure 2:</w:t>
      </w:r>
      <w:r>
        <w:rPr>
          <w:rFonts w:hint="default" w:ascii="CMU Serif" w:hAnsi="CMU Serif" w:cs="Inter"/>
          <w:b w:val="0"/>
          <w:bCs w:val="0"/>
          <w:i w:val="0"/>
          <w:sz w:val="15"/>
          <w:szCs w:val="15"/>
          <w:lang w:val="en" w:eastAsia="zh-CN" w:bidi="ar-SA"/>
        </w:rPr>
        <w:t xml:space="preserve"> </w:t>
      </w:r>
      <w:r>
        <w:rPr>
          <w:rFonts w:hint="default" w:cs="Inter"/>
          <w:b w:val="0"/>
          <w:bCs w:val="0"/>
          <w:i w:val="0"/>
          <w:sz w:val="15"/>
          <w:szCs w:val="15"/>
          <w:lang w:val="en" w:eastAsia="zh-CN" w:bidi="ar-SA"/>
        </w:rPr>
        <w:t xml:space="preserve">The general shape of a </w:t>
      </w:r>
      <w:r>
        <w:rPr>
          <w:rFonts w:hint="default" w:ascii="CMU Serif" w:hAnsi="CMU Serif" w:cs="Inter"/>
          <w:b w:val="0"/>
          <w:bCs w:val="0"/>
          <w:i w:val="0"/>
          <w:sz w:val="15"/>
          <w:szCs w:val="15"/>
          <w:lang w:val="en" w:eastAsia="zh-CN" w:bidi="ar-SA"/>
        </w:rPr>
        <w:t xml:space="preserve">single slit diffraction pattern, given </w:t>
      </w:r>
      <w:r>
        <w:rPr>
          <w:rFonts w:hint="default" w:cs="Inter"/>
          <w:b w:val="0"/>
          <w:bCs w:val="0"/>
          <w:i w:val="0"/>
          <w:sz w:val="15"/>
          <w:szCs w:val="15"/>
          <w:lang w:val="en" w:eastAsia="zh-CN" w:bidi="ar-SA"/>
        </w:rPr>
        <w:t xml:space="preserve">by </w:t>
      </w:r>
      <w:r>
        <w:rPr>
          <w:rFonts w:hint="default" w:cs="Inter"/>
          <w:b/>
          <w:bCs/>
          <w:i w:val="0"/>
          <w:sz w:val="15"/>
          <w:szCs w:val="15"/>
          <w:lang w:val="en" w:eastAsia="zh-CN" w:bidi="ar-SA"/>
        </w:rPr>
        <w:t>(1.1)</w:t>
      </w:r>
      <w:r>
        <w:rPr>
          <w:rFonts w:hint="default" w:cs="Inter"/>
          <w:b w:val="0"/>
          <w:bCs w:val="0"/>
          <w:i w:val="0"/>
          <w:sz w:val="15"/>
          <w:szCs w:val="15"/>
          <w:lang w:val="en" w:eastAsia="zh-CN" w:bidi="ar-SA"/>
        </w:rPr>
        <w:t xml:space="preserve">. </w:t>
      </w:r>
      <w:r>
        <w:rPr>
          <w:rFonts w:hint="default" w:ascii="CMU Serif" w:hAnsi="CMU Serif" w:cs="Inter"/>
          <w:i/>
          <w:iCs/>
          <w:strike w:val="0"/>
          <w:dstrike w:val="0"/>
          <w:sz w:val="15"/>
          <w:szCs w:val="15"/>
          <w:lang w:val="en"/>
        </w:rPr>
        <w:t xml:space="preserve">Source: </w:t>
      </w:r>
      <w:r>
        <w:rPr>
          <w:rFonts w:hint="default" w:ascii="CMU Serif" w:hAnsi="CMU Serif" w:cs="Inter"/>
          <w:strike w:val="0"/>
          <w:dstrike w:val="0"/>
          <w:sz w:val="15"/>
          <w:szCs w:val="15"/>
          <w:lang w:val="en"/>
        </w:rPr>
        <w:t xml:space="preserve">Desmos, </w:t>
      </w:r>
      <w:r>
        <w:rPr>
          <w:rFonts w:hint="default" w:cs="Inter"/>
          <w:strike w:val="0"/>
          <w:dstrike w:val="0"/>
          <w:sz w:val="15"/>
          <w:szCs w:val="15"/>
          <w:lang w:val="en"/>
        </w:rPr>
        <w:t xml:space="preserve">Online </w:t>
      </w:r>
      <w:r>
        <w:rPr>
          <w:rFonts w:hint="default" w:ascii="CMU Serif" w:hAnsi="CMU Serif" w:cs="Inter"/>
          <w:strike w:val="0"/>
          <w:dstrike w:val="0"/>
          <w:sz w:val="15"/>
          <w:szCs w:val="15"/>
          <w:lang w:val="en"/>
        </w:rPr>
        <w:t>Graphing Calculator</w:t>
      </w:r>
    </w:p>
    <w:p>
      <w:pPr>
        <w:rPr>
          <w:rFonts w:hint="default" w:ascii="CMU Serif" w:hAnsi="CMU Serif" w:cs="Inter"/>
          <w:sz w:val="6"/>
          <w:szCs w:val="6"/>
          <w:lang w:val="en"/>
        </w:rPr>
      </w:pPr>
    </w:p>
    <w:p>
      <w:pPr>
        <w:rPr>
          <w:rFonts w:hint="default" w:cs="Inter"/>
          <w:i w:val="0"/>
          <w:iCs w:val="0"/>
          <w:sz w:val="18"/>
          <w:vertAlign w:val="baseline"/>
          <w:lang w:val="en"/>
        </w:rPr>
      </w:pPr>
      <w:r>
        <w:rPr>
          <w:rFonts w:hint="default" w:ascii="CMU Serif" w:hAnsi="CMU Serif" w:cs="Inter"/>
          <w:sz w:val="18"/>
          <w:lang w:val="en"/>
        </w:rPr>
        <w:t xml:space="preserve">Solving </w:t>
      </w:r>
      <w:r>
        <w:rPr>
          <w:rFonts w:hint="default" w:cs="Inter"/>
          <w:b/>
          <w:bCs/>
          <w:sz w:val="18"/>
          <w:lang w:val="en"/>
        </w:rPr>
        <w:t>(</w:t>
      </w:r>
      <w:r>
        <w:rPr>
          <w:rFonts w:hint="default" w:ascii="CMU Serif" w:hAnsi="CMU Serif" w:cs="Inter"/>
          <w:b/>
          <w:bCs/>
          <w:sz w:val="18"/>
          <w:lang w:val="en"/>
        </w:rPr>
        <w:t>1.1</w:t>
      </w:r>
      <w:r>
        <w:rPr>
          <w:rFonts w:hint="default" w:cs="Inter"/>
          <w:b/>
          <w:bCs/>
          <w:sz w:val="18"/>
          <w:lang w:val="en"/>
        </w:rPr>
        <w:t>)</w:t>
      </w:r>
      <w:r>
        <w:rPr>
          <w:rFonts w:hint="default" w:ascii="CMU Serif" w:hAnsi="CMU Serif" w:cs="Inter"/>
          <w:sz w:val="18"/>
          <w:lang w:val="en"/>
        </w:rPr>
        <w:t xml:space="preserve">, we </w:t>
      </w:r>
      <w:r>
        <w:rPr>
          <w:rFonts w:hint="default" w:cs="Inter"/>
          <w:sz w:val="18"/>
          <w:lang w:val="en"/>
        </w:rPr>
        <w:t xml:space="preserve">obtain </w:t>
      </w:r>
      <w:r>
        <w:rPr>
          <w:rFonts w:hint="default" w:ascii="CMU Serif" w:hAnsi="CMU Serif" w:cs="Inter"/>
          <w:sz w:val="18"/>
          <w:lang w:val="en"/>
        </w:rPr>
        <w:t>the zeros of intensity</w:t>
      </w:r>
      <w:r>
        <w:rPr>
          <w:rFonts w:hint="default" w:cs="Inter"/>
          <w:sz w:val="18"/>
          <w:lang w:val="en"/>
        </w:rPr>
        <w:t xml:space="preserve"> </w:t>
      </w:r>
      <w:r>
        <w:rPr>
          <w:rFonts w:hint="default" w:ascii="CMU Serif" w:hAnsi="CMU Serif" w:cs="Inter"/>
          <w:sz w:val="18"/>
          <w:lang w:val="en"/>
        </w:rPr>
        <w:t xml:space="preserve">occur at the </w:t>
      </w:r>
      <w:r>
        <w:rPr>
          <w:rFonts w:hint="default" w:ascii="CMU Serif" w:hAnsi="CMU Serif" w:cs="Inter"/>
          <w:i/>
          <w:iCs/>
          <w:sz w:val="18"/>
          <w:u w:val="none"/>
          <w:lang w:val="en"/>
        </w:rPr>
        <w:t>x</w:t>
      </w:r>
      <w:r>
        <w:rPr>
          <w:rFonts w:hint="default" w:ascii="CMU Serif" w:hAnsi="CMU Serif" w:cs="Inter"/>
          <w:sz w:val="18"/>
          <w:lang w:val="en"/>
        </w:rPr>
        <w:t xml:space="preserve">-coordinates </w:t>
      </w:r>
      <w:r>
        <w:rPr>
          <w:rFonts w:hint="default" w:ascii="CMU Serif" w:hAnsi="CMU Serif" w:cs="Inter"/>
          <w:i/>
          <w:iCs/>
          <w:sz w:val="18"/>
          <w:lang w:val="en"/>
        </w:rPr>
        <w:t>x</w:t>
      </w:r>
      <w:r>
        <w:rPr>
          <w:rFonts w:hint="default" w:ascii="CMU Serif" w:hAnsi="CMU Serif" w:cs="Inter"/>
          <w:i/>
          <w:iCs/>
          <w:sz w:val="18"/>
          <w:vertAlign w:val="subscript"/>
          <w:lang w:val="en"/>
        </w:rPr>
        <w:t>m</w:t>
      </w:r>
      <w:r>
        <w:rPr>
          <w:rFonts w:hint="default" w:ascii="CMU Serif" w:hAnsi="CMU Serif" w:cs="Inter"/>
          <w:i/>
          <w:iCs/>
          <w:sz w:val="18"/>
          <w:vertAlign w:val="baseline"/>
          <w:lang w:val="en"/>
        </w:rPr>
        <w:t xml:space="preserve"> </w:t>
      </w:r>
      <w:r>
        <w:rPr>
          <w:rFonts w:hint="default" w:ascii="CMU Serif" w:hAnsi="CMU Serif" w:cs="Inter"/>
          <w:i w:val="0"/>
          <w:iCs w:val="0"/>
          <w:sz w:val="18"/>
          <w:vertAlign w:val="baseline"/>
          <w:lang w:val="en"/>
        </w:rPr>
        <w:t>given by the following</w:t>
      </w:r>
      <w:r>
        <w:rPr>
          <w:rFonts w:hint="default" w:cs="Inter"/>
          <w:i w:val="0"/>
          <w:iCs w:val="0"/>
          <w:sz w:val="18"/>
          <w:vertAlign w:val="baseline"/>
          <w:lang w:val="en"/>
        </w:rPr>
        <w:t xml:space="preserve"> equation:</w:t>
      </w:r>
    </w:p>
    <w:p>
      <w:pPr>
        <w:rPr>
          <w:rFonts w:hint="default" w:cs="Inter"/>
          <w:i w:val="0"/>
          <w:iCs w:val="0"/>
          <w:sz w:val="4"/>
          <w:szCs w:val="4"/>
          <w:vertAlign w:val="baseline"/>
          <w:lang w:val="en"/>
        </w:rPr>
      </w:pPr>
    </w:p>
    <w:p>
      <w:pPr>
        <w:jc w:val="center"/>
      </w:pPr>
      <w:r>
        <w:rPr>
          <w:sz w:val="20"/>
        </w:rPr>
        <mc:AlternateContent>
          <mc:Choice Requires="wps">
            <w:drawing>
              <wp:anchor distT="0" distB="0" distL="114300" distR="114300" simplePos="0" relativeHeight="251659264" behindDoc="0" locked="0" layoutInCell="1" allowOverlap="1">
                <wp:simplePos x="0" y="0"/>
                <wp:positionH relativeFrom="column">
                  <wp:posOffset>2332990</wp:posOffset>
                </wp:positionH>
                <wp:positionV relativeFrom="paragraph">
                  <wp:posOffset>19050</wp:posOffset>
                </wp:positionV>
                <wp:extent cx="470535" cy="243840"/>
                <wp:effectExtent l="0" t="0" r="17145" b="0"/>
                <wp:wrapNone/>
                <wp:docPr id="29" name="Text Box 29"/>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(1.2)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3.7pt;margin-top:1.5pt;height:19.2pt;width:37.05pt;z-index:251659264;mso-width-relative:page;mso-height-relative:page;" fillcolor="#FFFFFF [3201]" filled="t" stroked="f" coordsize="21600,21600" o:gfxdata="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6KmBztMAAAAIAQAADwAAAAAAAAABACAAAAA4AAAAZHJz&#10;L2Rvd25yZXYueG1sUEsBAhQAFAAAAAgAh07iQFwQheY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(1.2)</w:t>
                      </w:r>
                    </w:p>
                  </w:txbxContent>
                </v:textbox>
              </v:shape>
            </w:pict>
          </mc:Fallback>
        </mc:AlternateContent>
      </w:r>
      <w:r>
        <w:drawing>
          <wp:inline distT="0" distB="0" distL="114300" distR="114300">
            <wp:extent cx="929005" cy="308610"/>
            <wp:effectExtent l="0" t="0" r="5715" b="17145"/>
            <wp:docPr id="5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0" name="Picture 20"/>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929005" cy="308610"/>
                    </a:xfrm>
                    <a:prstGeom prst="rect">
                      <a:avLst/>
                    </a:prstGeom>
                    <a:noFill/>
                    <a:ln>
                      <a:noFill/>
                    </a:ln>
                  </pic:spPr>
                </pic:pic>
              </a:graphicData>
            </a:graphic>
          </wp:inline>
        </w:drawing>
      </w:r>
    </w:p>
    <w:p>
      <w:pPr>
        <w:jc w:val="center"/>
        <w:rPr>
          <w:rFonts w:hint="default"/>
          <w:sz w:val="15"/>
          <w:szCs w:val="15"/>
          <w:lang w:val="en" w:eastAsia="zh-CN"/>
        </w:rPr>
      </w:pPr>
      <w:r>
        <w:rPr>
          <w:rFonts w:hint="default" w:cs="Inter"/>
          <w:b w:val="0"/>
          <w:bCs w:val="0"/>
          <w:i w:val="0"/>
          <w:iCs w:val="0"/>
          <w:sz w:val="15"/>
          <w:szCs w:val="15"/>
          <w:vertAlign w:val="baseline"/>
          <w:lang w:val="en"/>
        </w:rPr>
        <w:t>(1.2)</w:t>
      </w:r>
      <w:r>
        <w:rPr>
          <w:rFonts w:hint="default" w:cs="Inter"/>
          <w:b/>
          <w:bCs/>
          <w:i w:val="0"/>
          <w:iCs w:val="0"/>
          <w:sz w:val="15"/>
          <w:szCs w:val="15"/>
          <w:vertAlign w:val="baseline"/>
          <w:lang w:val="en"/>
        </w:rPr>
        <w:t xml:space="preserve"> </w:t>
      </w:r>
      <w:r>
        <w:rPr>
          <w:rFonts w:hint="default" w:ascii="CMU Serif" w:hAnsi="CMU Serif" w:cs="Inter"/>
          <w:i w:val="0"/>
          <w:iCs w:val="0"/>
          <w:sz w:val="15"/>
          <w:szCs w:val="15"/>
          <w:vertAlign w:val="baseline"/>
          <w:lang w:val="en"/>
        </w:rPr>
        <w:t xml:space="preserve">m represents minima number, </w:t>
      </w:r>
      <w:r>
        <w:rPr>
          <w:rFonts w:hint="default" w:cs="Inter"/>
          <w:i w:val="0"/>
          <w:iCs w:val="0"/>
          <w:sz w:val="15"/>
          <w:szCs w:val="15"/>
          <w:vertAlign w:val="baseline"/>
          <w:lang w:val="en"/>
        </w:rPr>
        <w:t xml:space="preserve">i.e. </w:t>
      </w:r>
      <w:r>
        <w:rPr>
          <w:rFonts w:hint="default" w:ascii="CMU Serif" w:hAnsi="CMU Serif" w:cs="Inter"/>
          <w:i w:val="0"/>
          <w:iCs w:val="0"/>
          <w:sz w:val="15"/>
          <w:szCs w:val="15"/>
          <w:vertAlign w:val="baseline"/>
          <w:lang w:val="en"/>
        </w:rPr>
        <w:t>m</w:t>
      </w:r>
      <w:r>
        <w:rPr>
          <w:rFonts w:hint="default" w:cs="Inter"/>
          <w:i w:val="0"/>
          <w:iCs w:val="0"/>
          <w:sz w:val="15"/>
          <w:szCs w:val="15"/>
          <w:vertAlign w:val="baseline"/>
          <w:lang w:val="en"/>
        </w:rPr>
        <w:t xml:space="preserve"> </w:t>
      </w:r>
      <w:r>
        <w:rPr>
          <w:rFonts w:hint="default" w:ascii="CMU Serif" w:hAnsi="CMU Serif" w:cs="Inter"/>
          <w:i w:val="0"/>
          <w:iCs w:val="0"/>
          <w:sz w:val="15"/>
          <w:szCs w:val="15"/>
          <w:vertAlign w:val="baseline"/>
          <w:lang w:val="en"/>
        </w:rPr>
        <w:t>=</w:t>
      </w:r>
      <w:r>
        <w:rPr>
          <w:rFonts w:hint="default" w:cs="Inter"/>
          <w:i w:val="0"/>
          <w:iCs w:val="0"/>
          <w:sz w:val="15"/>
          <w:szCs w:val="15"/>
          <w:vertAlign w:val="baseline"/>
          <w:lang w:val="en"/>
        </w:rPr>
        <w:t xml:space="preserve"> </w:t>
      </w:r>
      <w:r>
        <w:rPr>
          <w:rFonts w:hint="default" w:ascii="CMU Serif" w:hAnsi="CMU Serif" w:cs="Inter"/>
          <w:i w:val="0"/>
          <w:iCs w:val="0"/>
          <w:sz w:val="15"/>
          <w:szCs w:val="15"/>
          <w:vertAlign w:val="baseline"/>
          <w:lang w:val="en"/>
        </w:rPr>
        <w:t xml:space="preserve">±1, ±2, ±3, </w:t>
      </w:r>
      <w:r>
        <w:rPr>
          <w:rFonts w:hint="default" w:ascii="CMU Serif" w:hAnsi="CMU Serif" w:cs="Inter"/>
          <w:i/>
          <w:iCs/>
          <w:sz w:val="15"/>
          <w:szCs w:val="15"/>
          <w:vertAlign w:val="baseline"/>
          <w:lang w:val="en"/>
        </w:rPr>
        <w:t>etc.</w:t>
      </w:r>
    </w:p>
    <w:p>
      <w:pPr>
        <w:rPr>
          <w:rFonts w:hint="default" w:cs="Inter"/>
          <w:b/>
          <w:bCs/>
          <w:i w:val="0"/>
          <w:sz w:val="18"/>
          <w:szCs w:val="20"/>
          <w:lang w:val="en" w:eastAsia="zh-CN" w:bidi="ar-SA"/>
        </w:rPr>
      </w:pPr>
      <w:r>
        <w:rPr>
          <w:rFonts w:hint="default" w:cs="Inter"/>
          <w:b w:val="0"/>
          <w:bCs w:val="0"/>
          <w:i w:val="0"/>
          <w:sz w:val="18"/>
          <w:szCs w:val="20"/>
          <w:lang w:val="en" w:eastAsia="zh-CN" w:bidi="ar-SA"/>
        </w:rPr>
        <w:t>which rearranges to give the following</w:t>
      </w:r>
      <w:r>
        <w:rPr>
          <w:rFonts w:hint="default" w:cs="Inter"/>
          <w:b/>
          <w:bCs/>
          <w:i w:val="0"/>
          <w:sz w:val="18"/>
          <w:szCs w:val="20"/>
          <w:lang w:val="en" w:eastAsia="zh-CN" w:bidi="ar-SA"/>
        </w:rPr>
        <w:t>:</w:t>
      </w:r>
    </w:p>
    <w:p>
      <w:pPr>
        <w:rPr>
          <w:rFonts w:hint="default" w:cs="Inter"/>
          <w:b/>
          <w:bCs/>
          <w:i w:val="0"/>
          <w:sz w:val="6"/>
          <w:szCs w:val="6"/>
          <w:lang w:val="en" w:eastAsia="zh-CN" w:bidi="ar-SA"/>
        </w:rPr>
      </w:pPr>
    </w:p>
    <w:p>
      <w:pPr>
        <w:jc w:val="center"/>
        <w:rPr>
          <w:rFonts w:hint="default" w:ascii="CMU Serif" w:hAnsi="CMU Serif" w:cs="Inter"/>
          <w:b w:val="0"/>
          <w:bCs w:val="0"/>
          <w:sz w:val="18"/>
          <w:szCs w:val="20"/>
          <w:lang w:val="en"/>
        </w:rPr>
      </w:pPr>
      <w:r>
        <w:drawing>
          <wp:inline distT="0" distB="0" distL="114300" distR="114300">
            <wp:extent cx="765810" cy="370840"/>
            <wp:effectExtent l="0" t="0" r="0" b="0"/>
            <wp:docPr id="5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Picture 21"/>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765810" cy="370840"/>
                    </a:xfrm>
                    <a:prstGeom prst="rect">
                      <a:avLst/>
                    </a:prstGeom>
                    <a:noFill/>
                    <a:ln>
                      <a:noFill/>
                    </a:ln>
                  </pic:spPr>
                </pic:pic>
              </a:graphicData>
            </a:graphic>
          </wp:inline>
        </w:drawing>
      </w:r>
      <w:r>
        <w:rPr>
          <w:sz w:val="20"/>
        </w:rPr>
        <mc:AlternateContent>
          <mc:Choice Requires="wps">
            <w:drawing>
              <wp:anchor distT="0" distB="0" distL="114300" distR="114300" simplePos="0" relativeHeight="251660288" behindDoc="0" locked="0" layoutInCell="1" allowOverlap="1">
                <wp:simplePos x="0" y="0"/>
                <wp:positionH relativeFrom="column">
                  <wp:posOffset>2332990</wp:posOffset>
                </wp:positionH>
                <wp:positionV relativeFrom="paragraph">
                  <wp:posOffset>58420</wp:posOffset>
                </wp:positionV>
                <wp:extent cx="470535" cy="243840"/>
                <wp:effectExtent l="0" t="0" r="17145" b="0"/>
                <wp:wrapNone/>
                <wp:docPr id="30" name="Text Box 30"/>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(1.3)</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3.7pt;margin-top:4.6pt;height:19.2pt;width:37.05pt;z-index:251660288;mso-width-relative:page;mso-height-relative:page;" fillcolor="#FFFFFF [3201]" filled="t" stroked="f" coordsize="21600,21600" o:gfxdata="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phixydQAAAAIAQAADwAAAAAAAAABACAAAAA4AAAAZHJz&#10;L2Rvd25yZXYueG1sUEsBAhQAFAAAAAgAh07iQIfWNPIrAgAAUwQAAA4AAAAAAAAAAQAgAAAAOQ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(1.3)</w:t>
                      </w:r>
                    </w:p>
                  </w:txbxContent>
                </v:textbox>
              </v:shape>
            </w:pict>
          </mc:Fallback>
        </mc:AlternateConten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Thus, the spacing of the minima </w:t>
      </w:r>
      <w:r>
        <w:rPr>
          <w:rFonts w:hint="default" w:cs="Inter"/>
          <w:b w:val="0"/>
          <w:bCs w:val="0"/>
          <w:sz w:val="18"/>
          <w:szCs w:val="20"/>
          <w:lang w:val="en"/>
        </w:rPr>
        <w:t xml:space="preserve">can be used to obtain </w:t>
      </w:r>
      <w:r>
        <w:rPr>
          <w:rFonts w:hint="default" w:cs="Inter"/>
          <w:b w:val="0"/>
          <w:bCs w:val="0"/>
          <w:i/>
          <w:iCs/>
          <w:sz w:val="18"/>
          <w:szCs w:val="20"/>
          <w:lang w:val="en"/>
        </w:rPr>
        <w:t>a</w:t>
      </w:r>
      <w:r>
        <w:rPr>
          <w:rFonts w:hint="default" w:ascii="CMU Serif" w:hAnsi="CMU Serif" w:cs="Inter"/>
          <w:b w:val="0"/>
          <w:bCs w:val="0"/>
          <w:sz w:val="18"/>
          <w:szCs w:val="20"/>
          <w:lang w:val="en"/>
        </w:rPr>
        <w:t>.</w:t>
      </w:r>
    </w:p>
    <w:p>
      <w:pPr>
        <w:rPr>
          <w:rFonts w:hint="default" w:ascii="CMU Serif" w:hAnsi="CMU Serif" w:cs="Inter"/>
          <w:b w:val="0"/>
          <w:bCs w:val="0"/>
          <w:sz w:val="10"/>
          <w:szCs w:val="10"/>
          <w:lang w:val="en"/>
        </w:rPr>
      </w:pPr>
    </w:p>
    <w:p>
      <w:pPr>
        <w:rPr>
          <w:rFonts w:hint="default" w:ascii="CMU Serif" w:hAnsi="CMU Serif" w:cs="Inter"/>
          <w:b w:val="0"/>
          <w:bCs w:val="0"/>
          <w:caps w:val="0"/>
          <w:smallCaps/>
          <w:sz w:val="16"/>
          <w:szCs w:val="18"/>
          <w:lang w:val="en"/>
        </w:rPr>
      </w:pPr>
      <w:r>
        <w:rPr>
          <w:rFonts w:hint="default" w:ascii="CMU Serif" w:hAnsi="CMU Serif" w:cs="Inter"/>
          <w:b/>
          <w:bCs/>
          <w:caps w:val="0"/>
          <w:smallCaps/>
          <w:sz w:val="16"/>
          <w:szCs w:val="18"/>
          <w:lang w:val="en"/>
        </w:rPr>
        <w:t>Double Slit Interference</w: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Geometry is used to derive the interference pattern that results from light passing through two idealised </w:t>
      </w:r>
      <w:r>
        <w:rPr>
          <w:rFonts w:hint="default" w:ascii="CMU Serif" w:hAnsi="CMU Serif" w:cs="Inter"/>
          <w:b w:val="0"/>
          <w:bCs w:val="0"/>
          <w:i/>
          <w:iCs/>
          <w:sz w:val="18"/>
          <w:szCs w:val="20"/>
          <w:lang w:val="en"/>
        </w:rPr>
        <w:t>(infinitely narrow)</w:t>
      </w:r>
      <w:r>
        <w:rPr>
          <w:rFonts w:hint="default" w:ascii="CMU Serif" w:hAnsi="CMU Serif" w:cs="Inter"/>
          <w:b w:val="0"/>
          <w:bCs w:val="0"/>
          <w:sz w:val="18"/>
          <w:szCs w:val="20"/>
          <w:lang w:val="en"/>
        </w:rPr>
        <w:t xml:space="preserve"> slits. Given this, then we have that the difference between the two paths (S</w:t>
      </w:r>
      <w:r>
        <w:rPr>
          <w:rFonts w:hint="default" w:ascii="CMU Serif" w:hAnsi="CMU Serif" w:cs="Inter"/>
          <w:b w:val="0"/>
          <w:bCs w:val="0"/>
          <w:sz w:val="18"/>
          <w:szCs w:val="20"/>
          <w:vertAlign w:val="subscript"/>
          <w:lang w:val="en"/>
        </w:rPr>
        <w:t>1</w:t>
      </w:r>
      <w:r>
        <w:rPr>
          <w:rFonts w:hint="default" w:ascii="CMU Serif" w:hAnsi="CMU Serif" w:cs="Inter"/>
          <w:b w:val="0"/>
          <w:bCs w:val="0"/>
          <w:sz w:val="18"/>
          <w:szCs w:val="20"/>
          <w:vertAlign w:val="baseline"/>
          <w:lang w:val="en"/>
        </w:rPr>
        <w:t>P and S</w:t>
      </w:r>
      <w:r>
        <w:rPr>
          <w:rFonts w:hint="default" w:ascii="CMU Serif" w:hAnsi="CMU Serif" w:cs="Inter"/>
          <w:b w:val="0"/>
          <w:bCs w:val="0"/>
          <w:sz w:val="18"/>
          <w:szCs w:val="20"/>
          <w:vertAlign w:val="subscript"/>
          <w:lang w:val="en"/>
        </w:rPr>
        <w:t>2</w:t>
      </w:r>
      <w:r>
        <w:rPr>
          <w:rFonts w:hint="default" w:ascii="CMU Serif" w:hAnsi="CMU Serif" w:cs="Inter"/>
          <w:b w:val="0"/>
          <w:bCs w:val="0"/>
          <w:sz w:val="18"/>
          <w:szCs w:val="20"/>
          <w:vertAlign w:val="baseline"/>
          <w:lang w:val="en"/>
        </w:rPr>
        <w:t xml:space="preserve">P) </w:t>
      </w:r>
      <w:r>
        <w:rPr>
          <w:rFonts w:hint="default" w:ascii="CMU Serif" w:hAnsi="CMU Serif" w:cs="Inter"/>
          <w:b w:val="0"/>
          <w:bCs w:val="0"/>
          <w:sz w:val="18"/>
          <w:szCs w:val="20"/>
          <w:lang w:val="en"/>
        </w:rPr>
        <w:t>from a distant detector is given by:</w:t>
      </w:r>
    </w:p>
    <w:p>
      <w:pPr>
        <w:rPr>
          <w:rFonts w:hint="default" w:ascii="CMU Serif" w:hAnsi="CMU Serif" w:cs="Inter"/>
          <w:b w:val="0"/>
          <w:bCs w:val="0"/>
          <w:sz w:val="2"/>
          <w:szCs w:val="2"/>
          <w:lang w:val="en"/>
        </w:rPr>
      </w:pPr>
    </w:p>
    <w:p>
      <w:pPr>
        <w:jc w:val="center"/>
      </w:pPr>
      <w:r>
        <w:rPr>
          <w:sz w:val="20"/>
        </w:rPr>
        <mc:AlternateContent>
          <mc:Choice Requires="wps">
            <w:drawing>
              <wp:anchor distT="0" distB="0" distL="114300" distR="114300" simplePos="0" relativeHeight="252100608" behindDoc="0" locked="0" layoutInCell="1" allowOverlap="1">
                <wp:simplePos x="0" y="0"/>
                <wp:positionH relativeFrom="column">
                  <wp:posOffset>2172970</wp:posOffset>
                </wp:positionH>
                <wp:positionV relativeFrom="paragraph">
                  <wp:posOffset>235585</wp:posOffset>
                </wp:positionV>
                <wp:extent cx="200025" cy="159385"/>
                <wp:effectExtent l="0" t="0" r="3175" b="3175"/>
                <wp:wrapNone/>
                <wp:docPr id="45" name="Rectangle 45"/>
                <wp:cNvGraphicFramePr/>
                <a:graphic xmlns:a="http://schemas.openxmlformats.org/drawingml/2006/main">
                  <a:graphicData uri="http://schemas.microsoft.com/office/word/2010/wordprocessingShape">
                    <wps:wsp>
                      <wps:cNvSpPr/>
                      <wps:spPr>
                        <a:xfrm>
                          <a:off x="6087745" y="8021320"/>
                          <a:ext cx="200025" cy="159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71.1pt;margin-top:18.55pt;height:12.55pt;width:15.75pt;z-index:252100608;v-text-anchor:middle;mso-width-relative:page;mso-height-relative:page;" fillcolor="#FFFFFF [3212]" filled="t" stroked="f" coordsize="21600,21600" o:gfxdata="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DQc6YB2AAAAAkBAAAPAAAAAAAAAAEAIAAAADgAAABkcnMvZG93bnJldi54&#10;bWxQSwECFAAUAAAACACHTuJAgKL1WlYCAACcBAAADgAAAAAAAAABACAAAAA9AQAAZHJzL2Uyb0Rv&#10;Yy54bWxQSwUGAAAAAAYABgBZAQAABQYAAAAA&#10;">
                <v:fill on="t" focussize="0,0"/>
                <v:stroke on="f" weight="1pt" miterlimit="8" joinstyle="miter"/>
                <v:imagedata o:title=""/>
                <o:lock v:ext="edit" aspectratio="f"/>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2305050</wp:posOffset>
                </wp:positionH>
                <wp:positionV relativeFrom="paragraph">
                  <wp:posOffset>3175</wp:posOffset>
                </wp:positionV>
                <wp:extent cx="470535" cy="243840"/>
                <wp:effectExtent l="0" t="0" r="17145" b="0"/>
                <wp:wrapNone/>
                <wp:docPr id="34" name="Text Box 34"/>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(2.1)</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1.5pt;margin-top:0.25pt;height:19.2pt;width:37.05pt;z-index:251666432;mso-width-relative:page;mso-height-relative:page;" fillcolor="#FFFFFF [3201]" filled="t" stroked="f" coordsize="21600,21600" o:gfxdata="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qrgQdMAAAAHAQAADwAAAAAAAAABACAAAAA4AAAAZHJz&#10;L2Rvd25yZXYueG1sUEsBAhQAFAAAAAgAh07iQF07kcg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(2.1)</w:t>
                      </w:r>
                    </w:p>
                  </w:txbxContent>
                </v:textbox>
              </v:shape>
            </w:pict>
          </mc:Fallback>
        </mc:AlternateContent>
      </w:r>
      <w:r>
        <w:drawing>
          <wp:inline distT="0" distB="0" distL="114300" distR="114300">
            <wp:extent cx="1343660" cy="229870"/>
            <wp:effectExtent l="0" t="0" r="17780" b="15240"/>
            <wp:docPr id="5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2" name="Picture 2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1343660" cy="229870"/>
                    </a:xfrm>
                    <a:prstGeom prst="rect">
                      <a:avLst/>
                    </a:prstGeom>
                    <a:noFill/>
                    <a:ln>
                      <a:noFill/>
                    </a:ln>
                  </pic:spPr>
                </pic:pic>
              </a:graphicData>
            </a:graphic>
          </wp:inline>
        </w:drawing>
      </w:r>
    </w:p>
    <w:p>
      <w:pPr>
        <w:jc w:val="center"/>
        <w:rPr>
          <w:rFonts w:hint="default"/>
          <w:sz w:val="6"/>
          <w:szCs w:val="6"/>
          <w:lang w:val="en"/>
        </w:rPr>
      </w:pPr>
    </w:p>
    <w:p>
      <w:pPr>
        <w:jc w:val="center"/>
        <w:rPr>
          <w:rFonts w:hint="default" w:hAnsi="Cambria Math" w:cs="Inter"/>
          <w:bCs w:val="0"/>
          <w:i w:val="0"/>
          <w:sz w:val="18"/>
          <w:szCs w:val="20"/>
          <w:lang w:val="en" w:eastAsia="zh-CN" w:bidi="ar-SA"/>
        </w:rPr>
      </w:pPr>
      <w:r>
        <w:drawing>
          <wp:inline distT="0" distB="0" distL="114300" distR="114300">
            <wp:extent cx="2792730" cy="1368425"/>
            <wp:effectExtent l="0" t="0" r="0" b="13335"/>
            <wp:docPr id="4"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true"/>
                    </pic:cNvPicPr>
                  </pic:nvPicPr>
                  <pic:blipFill>
                    <a:blip r:embed="rId11">
                      <a:clrChange>
                        <a:clrFrom>
                          <a:srgbClr val="FFFFFF">
                            <a:alpha val="100000"/>
                          </a:srgbClr>
                        </a:clrFrom>
                        <a:clrTo>
                          <a:srgbClr val="FFFFFF">
                            <a:alpha val="100000"/>
                            <a:alpha val="0"/>
                          </a:srgbClr>
                        </a:clrTo>
                      </a:clrChange>
                    </a:blip>
                    <a:srcRect t="5470" b="4850"/>
                    <a:stretch>
                      <a:fillRect/>
                    </a:stretch>
                  </pic:blipFill>
                  <pic:spPr>
                    <a:xfrm>
                      <a:off x="0" y="0"/>
                      <a:ext cx="2792730" cy="1368425"/>
                    </a:xfrm>
                    <a:prstGeom prst="rect">
                      <a:avLst/>
                    </a:prstGeom>
                    <a:noFill/>
                    <a:ln>
                      <a:noFill/>
                    </a:ln>
                  </pic:spPr>
                </pic:pic>
              </a:graphicData>
            </a:graphic>
          </wp:inline>
        </w:drawing>
      </w:r>
    </w:p>
    <w:p>
      <w:pPr>
        <w:jc w:val="center"/>
        <w:rPr>
          <w:rFonts w:hint="default" w:ascii="CMU Serif" w:hAnsi="CMU Serif" w:cs="Inter"/>
          <w:b w:val="0"/>
          <w:bCs w:val="0"/>
          <w:i w:val="0"/>
          <w:iCs w:val="0"/>
          <w:sz w:val="15"/>
          <w:szCs w:val="15"/>
          <w:lang w:val="en"/>
        </w:rPr>
      </w:pPr>
      <w:r>
        <w:rPr>
          <w:rFonts w:hint="default" w:ascii="CMU Serif" w:hAnsi="CMU Serif" w:cs="Inter"/>
          <w:b/>
          <w:bCs/>
          <w:i w:val="0"/>
          <w:sz w:val="15"/>
          <w:szCs w:val="15"/>
          <w:lang w:val="en" w:eastAsia="zh-CN" w:bidi="ar-SA"/>
        </w:rPr>
        <w:t>Figure 3:</w:t>
      </w:r>
      <w:r>
        <w:rPr>
          <w:rFonts w:hint="default" w:cs="Inter"/>
          <w:b/>
          <w:bCs/>
          <w:i w:val="0"/>
          <w:sz w:val="15"/>
          <w:szCs w:val="15"/>
          <w:lang w:val="en" w:eastAsia="zh-CN" w:bidi="ar-SA"/>
        </w:rPr>
        <w:t xml:space="preserve"> </w:t>
      </w:r>
      <w:r>
        <w:rPr>
          <w:rFonts w:hint="default" w:cs="Inter"/>
          <w:b w:val="0"/>
          <w:bCs w:val="0"/>
          <w:i w:val="0"/>
          <w:sz w:val="15"/>
          <w:szCs w:val="15"/>
          <w:lang w:val="en" w:eastAsia="zh-CN" w:bidi="ar-SA"/>
        </w:rPr>
        <w:t xml:space="preserve">The geometry of </w:t>
      </w:r>
      <w:r>
        <w:rPr>
          <w:rFonts w:hint="default" w:ascii="CMU Serif" w:hAnsi="CMU Serif" w:cs="Inter"/>
          <w:bCs w:val="0"/>
          <w:i w:val="0"/>
          <w:sz w:val="15"/>
          <w:szCs w:val="15"/>
          <w:lang w:val="en" w:eastAsia="zh-CN" w:bidi="ar-SA"/>
        </w:rPr>
        <w:t>double-slit</w:t>
      </w:r>
      <w:r>
        <w:rPr>
          <w:rFonts w:hint="default" w:cs="Inter"/>
          <w:bCs w:val="0"/>
          <w:i w:val="0"/>
          <w:sz w:val="15"/>
          <w:szCs w:val="15"/>
          <w:lang w:val="en" w:eastAsia="zh-CN" w:bidi="ar-SA"/>
        </w:rPr>
        <w:t xml:space="preserve"> </w:t>
      </w:r>
      <w:r>
        <w:rPr>
          <w:rFonts w:hint="default" w:ascii="CMU Serif" w:hAnsi="CMU Serif" w:cs="Inter"/>
          <w:bCs w:val="0"/>
          <w:i w:val="0"/>
          <w:sz w:val="15"/>
          <w:szCs w:val="15"/>
          <w:lang w:val="en" w:eastAsia="zh-CN" w:bidi="ar-SA"/>
        </w:rPr>
        <w:t xml:space="preserve">interference. L &gt;&gt; 0, δ </w:t>
      </w:r>
      <w:r>
        <w:rPr>
          <w:rFonts w:hint="default" w:ascii="CMU Serif" w:hAnsi="CMU Serif" w:cs="Inter"/>
          <w:b w:val="0"/>
          <w:bCs w:val="0"/>
          <w:i w:val="0"/>
          <w:iCs w:val="0"/>
          <w:sz w:val="15"/>
          <w:szCs w:val="15"/>
          <w:lang w:val="en"/>
        </w:rPr>
        <w:t>≈</w:t>
      </w:r>
      <w:r>
        <w:rPr>
          <w:rFonts w:hint="default" w:ascii="CMU Serif" w:hAnsi="CMU Serif" w:cs="Inter"/>
          <w:bCs w:val="0"/>
          <w:i w:val="0"/>
          <w:sz w:val="15"/>
          <w:szCs w:val="15"/>
          <w:lang w:val="en" w:eastAsia="zh-CN" w:bidi="ar-SA"/>
        </w:rPr>
        <w:t xml:space="preserve"> d·</w:t>
      </w:r>
      <w:r>
        <w:rPr>
          <w:rFonts w:hint="default" w:ascii="CMU Serif" w:hAnsi="CMU Serif" w:cs="Inter"/>
          <w:b w:val="0"/>
          <w:i w:val="0"/>
          <w:sz w:val="15"/>
          <w:szCs w:val="15"/>
          <w:lang w:val="en" w:bidi="ar-SA"/>
        </w:rPr>
        <w:t>sin(θ)</w:t>
      </w:r>
      <w:r>
        <w:rPr>
          <w:rFonts w:hint="default" w:cs="CMU Serif"/>
          <w:b w:val="0"/>
          <w:bCs w:val="0"/>
          <w:i/>
          <w:iCs/>
          <w:sz w:val="15"/>
          <w:szCs w:val="15"/>
          <w:u w:val="none"/>
          <w:vertAlign w:val="superscript"/>
          <w:lang w:val="en"/>
        </w:rPr>
        <w:t xml:space="preserve"> </w:t>
      </w:r>
      <w:r>
        <w:rPr>
          <w:rFonts w:hint="default" w:cs="Inter"/>
          <w:b w:val="0"/>
          <w:i w:val="0"/>
          <w:sz w:val="15"/>
          <w:szCs w:val="15"/>
          <w:lang w:val="en" w:bidi="ar-SA"/>
        </w:rPr>
        <w:t xml:space="preserve">. Total light amplitude at any given point </w:t>
      </w:r>
      <w:r>
        <w:rPr>
          <w:rFonts w:hint="default" w:cs="Inter"/>
          <w:b w:val="0"/>
          <w:i/>
          <w:iCs/>
          <w:sz w:val="15"/>
          <w:szCs w:val="15"/>
          <w:lang w:val="en" w:bidi="ar-SA"/>
        </w:rPr>
        <w:t>P</w:t>
      </w:r>
      <w:r>
        <w:rPr>
          <w:rFonts w:hint="default" w:cs="Inter"/>
          <w:b w:val="0"/>
          <w:i w:val="0"/>
          <w:iCs w:val="0"/>
          <w:sz w:val="15"/>
          <w:szCs w:val="15"/>
          <w:lang w:val="en" w:bidi="ar-SA"/>
        </w:rPr>
        <w:t xml:space="preserve"> on observation axis is the vector sum of amplitudes from both slits, accounting for phase difference. </w:t>
      </w:r>
      <w:r>
        <w:rPr>
          <w:rFonts w:hint="default" w:cs="Inter"/>
          <w:b w:val="0"/>
          <w:i/>
          <w:iCs/>
          <w:sz w:val="15"/>
          <w:szCs w:val="15"/>
          <w:lang w:val="en" w:bidi="ar-SA"/>
        </w:rPr>
        <w:t>Source:</w:t>
      </w:r>
      <w:r>
        <w:rPr>
          <w:rFonts w:hint="default" w:cs="Inter"/>
          <w:b w:val="0"/>
          <w:i w:val="0"/>
          <w:iCs w:val="0"/>
          <w:sz w:val="15"/>
          <w:szCs w:val="15"/>
          <w:lang w:val="en" w:bidi="ar-SA"/>
        </w:rPr>
        <w:t xml:space="preserve"> </w:t>
      </w:r>
      <w:r>
        <w:rPr>
          <w:rFonts w:hint="default" w:cs="Inter"/>
          <w:b w:val="0"/>
          <w:i w:val="0"/>
          <w:iCs w:val="0"/>
          <w:sz w:val="15"/>
          <w:szCs w:val="15"/>
          <w:vertAlign w:val="superscript"/>
          <w:lang w:val="en" w:bidi="ar-SA"/>
        </w:rPr>
        <w:t>1</w:t>
      </w:r>
    </w:p>
    <w:p>
      <w:pPr>
        <w:rPr>
          <w:rFonts w:hint="default" w:cs="Inter"/>
          <w:b w:val="0"/>
          <w:bCs w:val="0"/>
          <w:sz w:val="18"/>
          <w:szCs w:val="20"/>
          <w:lang w:val="en"/>
        </w:rPr>
      </w:pPr>
      <w:r>
        <w:rPr>
          <w:rFonts w:hint="default" w:ascii="CMU Serif" w:hAnsi="CMU Serif" w:cs="Inter"/>
          <w:b w:val="0"/>
          <w:bCs w:val="0"/>
          <w:sz w:val="18"/>
          <w:szCs w:val="20"/>
          <w:lang w:val="en"/>
        </w:rPr>
        <w:t>Thus</w:t>
      </w:r>
      <w:r>
        <w:rPr>
          <w:rFonts w:hint="default" w:cs="Inter"/>
          <w:b w:val="0"/>
          <w:bCs w:val="0"/>
          <w:sz w:val="18"/>
          <w:szCs w:val="20"/>
          <w:lang w:val="en"/>
        </w:rPr>
        <w:t>,</w:t>
      </w:r>
      <w:r>
        <w:rPr>
          <w:rFonts w:hint="default" w:ascii="CMU Serif" w:hAnsi="CMU Serif" w:cs="Inter"/>
          <w:b w:val="0"/>
          <w:bCs w:val="0"/>
          <w:sz w:val="18"/>
          <w:szCs w:val="20"/>
          <w:lang w:val="en"/>
        </w:rPr>
        <w:t xml:space="preserve"> the positions of total constructive and destructive interference are given by </w:t>
      </w:r>
      <w:r>
        <w:rPr>
          <w:rFonts w:hint="default" w:cs="Inter"/>
          <w:b/>
          <w:bCs/>
          <w:sz w:val="18"/>
          <w:szCs w:val="20"/>
          <w:lang w:val="en"/>
        </w:rPr>
        <w:t>maxima:</w:t>
      </w:r>
      <w:r>
        <w:rPr>
          <w:rFonts w:hint="default" w:cs="Inter"/>
          <w:b w:val="0"/>
          <w:bCs w:val="0"/>
          <w:sz w:val="18"/>
          <w:szCs w:val="20"/>
          <w:lang w:val="en"/>
        </w:rPr>
        <w:t xml:space="preserve"> </w:t>
      </w:r>
      <w:r>
        <w:rPr>
          <w:rFonts w:hint="default" w:ascii="CMU Serif" w:hAnsi="CMU Serif" w:cs="Inter"/>
          <w:b w:val="0"/>
          <w:bCs w:val="0"/>
          <w:i/>
          <w:iCs/>
          <w:sz w:val="18"/>
          <w:szCs w:val="20"/>
          <w:lang w:val="en"/>
        </w:rPr>
        <w:t>d·sin(θ) = mλ</w:t>
      </w:r>
      <w:r>
        <w:rPr>
          <w:rFonts w:hint="default" w:ascii="CMU Serif" w:hAnsi="CMU Serif" w:cs="Inter"/>
          <w:b w:val="0"/>
          <w:bCs w:val="0"/>
          <w:sz w:val="18"/>
          <w:szCs w:val="20"/>
          <w:lang w:val="en"/>
        </w:rPr>
        <w:t xml:space="preserve">, and </w:t>
      </w:r>
      <w:r>
        <w:rPr>
          <w:rFonts w:hint="default" w:cs="Inter"/>
          <w:b/>
          <w:bCs/>
          <w:sz w:val="18"/>
          <w:szCs w:val="20"/>
          <w:lang w:val="en"/>
        </w:rPr>
        <w:t xml:space="preserve">minima: </w:t>
      </w:r>
      <w:r>
        <w:rPr>
          <w:rFonts w:hint="default" w:ascii="CMU Serif" w:hAnsi="CMU Serif" w:cs="Inter"/>
          <w:b w:val="0"/>
          <w:bCs w:val="0"/>
          <w:i/>
          <w:iCs/>
          <w:sz w:val="18"/>
          <w:szCs w:val="20"/>
          <w:lang w:val="en"/>
        </w:rPr>
        <w:t>d·sin(θ) = (m+½)λ</w:t>
      </w:r>
      <w:r>
        <w:rPr>
          <w:rFonts w:hint="default" w:ascii="CMU Serif" w:hAnsi="CMU Serif" w:cs="Inter"/>
          <w:b w:val="0"/>
          <w:bCs w:val="0"/>
          <w:sz w:val="18"/>
          <w:szCs w:val="20"/>
          <w:lang w:val="en"/>
        </w:rPr>
        <w:t xml:space="preserve"> respectivel</w:t>
      </w:r>
      <w:r>
        <w:rPr>
          <w:rFonts w:hint="default" w:cs="Inter"/>
          <w:b w:val="0"/>
          <w:bCs w:val="0"/>
          <w:sz w:val="18"/>
          <w:szCs w:val="20"/>
          <w:lang w:val="en"/>
        </w:rPr>
        <w:t xml:space="preserve">y, where </w:t>
      </w:r>
      <w:r>
        <w:rPr>
          <w:rFonts w:hint="default" w:cs="Inter"/>
          <w:b w:val="0"/>
          <w:bCs w:val="0"/>
          <w:i/>
          <w:iCs/>
          <w:sz w:val="18"/>
          <w:szCs w:val="20"/>
          <w:lang w:val="en"/>
        </w:rPr>
        <w:t>m</w:t>
      </w:r>
      <w:r>
        <w:rPr>
          <w:rFonts w:hint="default" w:cs="Inter"/>
          <w:b w:val="0"/>
          <w:bCs w:val="0"/>
          <w:sz w:val="18"/>
          <w:szCs w:val="20"/>
          <w:lang w:val="en"/>
        </w:rPr>
        <w:t xml:space="preserve"> is the order number.</w:t>
      </w:r>
    </w:p>
    <w:p>
      <w:pPr>
        <w:rPr>
          <w:rFonts w:hint="default" w:cs="Inter"/>
          <w:b w:val="0"/>
          <w:bCs w:val="0"/>
          <w:sz w:val="6"/>
          <w:szCs w:val="6"/>
          <w:lang w:val="en"/>
        </w:rPr>
      </w:pPr>
    </w:p>
    <w:p>
      <w:pPr>
        <w:rPr>
          <w:rFonts w:hint="default" w:ascii="CMU Serif" w:hAnsi="CMU Serif" w:cs="Inter"/>
          <w:b w:val="0"/>
          <w:bCs w:val="0"/>
          <w:i w:val="0"/>
          <w:iCs w:val="0"/>
          <w:sz w:val="18"/>
          <w:szCs w:val="20"/>
          <w:lang w:val="en"/>
        </w:rPr>
      </w:pPr>
      <w:r>
        <w:rPr>
          <w:rFonts w:hint="default" w:ascii="CMU Serif" w:hAnsi="CMU Serif" w:cs="Inter"/>
          <w:i w:val="0"/>
          <w:iCs w:val="0"/>
          <w:sz w:val="18"/>
          <w:vertAlign w:val="baseline"/>
          <w:lang w:val="en"/>
        </w:rPr>
        <w:t xml:space="preserve">Yet, since observations </w:t>
      </w:r>
      <w:r>
        <w:rPr>
          <w:rFonts w:hint="default" w:cs="Inter"/>
          <w:i w:val="0"/>
          <w:iCs w:val="0"/>
          <w:sz w:val="18"/>
          <w:vertAlign w:val="baseline"/>
          <w:lang w:val="en"/>
        </w:rPr>
        <w:t xml:space="preserve">are </w:t>
      </w:r>
      <w:r>
        <w:rPr>
          <w:rFonts w:hint="default" w:ascii="CMU Serif" w:hAnsi="CMU Serif" w:cs="Inter"/>
          <w:i w:val="0"/>
          <w:iCs w:val="0"/>
          <w:sz w:val="18"/>
          <w:vertAlign w:val="baseline"/>
          <w:lang w:val="en"/>
        </w:rPr>
        <w:t xml:space="preserve">taken from the focal plane of a lens, </w:t>
      </w:r>
      <w:r>
        <w:rPr>
          <w:rFonts w:hint="default" w:cs="Inter"/>
          <w:i w:val="0"/>
          <w:iCs w:val="0"/>
          <w:sz w:val="18"/>
          <w:vertAlign w:val="baseline"/>
          <w:lang w:val="en"/>
        </w:rPr>
        <w:t>substituting</w:t>
      </w:r>
      <w:r>
        <w:rPr>
          <w:rFonts w:hint="default" w:ascii="CMU Serif" w:hAnsi="CMU Serif" w:cs="Inter"/>
          <w:i w:val="0"/>
          <w:iCs w:val="0"/>
          <w:sz w:val="18"/>
          <w:vertAlign w:val="baseline"/>
          <w:lang w:val="en"/>
        </w:rPr>
        <w:t xml:space="preserve"> from </w:t>
      </w:r>
      <w:r>
        <w:rPr>
          <w:rFonts w:hint="default" w:ascii="CMU Serif" w:hAnsi="CMU Serif" w:cs="Inter"/>
          <w:b w:val="0"/>
          <w:bCs w:val="0"/>
          <w:i/>
          <w:iCs/>
          <w:sz w:val="18"/>
          <w:vertAlign w:val="baseline"/>
          <w:lang w:val="en"/>
        </w:rPr>
        <w:t xml:space="preserve">Fig. </w:t>
      </w:r>
      <w:r>
        <w:rPr>
          <w:rFonts w:hint="default" w:cs="Inter"/>
          <w:b w:val="0"/>
          <w:bCs w:val="0"/>
          <w:i/>
          <w:iCs/>
          <w:sz w:val="18"/>
          <w:vertAlign w:val="baseline"/>
          <w:lang w:val="en"/>
        </w:rPr>
        <w:t>1.2</w:t>
      </w:r>
      <w:r>
        <w:rPr>
          <w:rFonts w:hint="default" w:ascii="CMU Serif" w:hAnsi="CMU Serif" w:cs="Inter"/>
          <w:i w:val="0"/>
          <w:iCs w:val="0"/>
          <w:sz w:val="18"/>
          <w:vertAlign w:val="baseline"/>
          <w:lang w:val="en"/>
        </w:rPr>
        <w:t xml:space="preserve">, that </w:t>
      </w:r>
      <w:r>
        <w:rPr>
          <w:rFonts w:hint="default" w:ascii="CMU Serif" w:hAnsi="CMU Serif" w:cs="Inter"/>
          <w:i/>
          <w:iCs/>
          <w:sz w:val="18"/>
          <w:vertAlign w:val="baseline"/>
          <w:lang w:val="en"/>
        </w:rPr>
        <w:t>sin(</w:t>
      </w:r>
      <w:r>
        <w:rPr>
          <w:rFonts w:hint="default" w:ascii="CMU Serif" w:hAnsi="CMU Serif" w:cs="Inter"/>
          <w:b w:val="0"/>
          <w:bCs w:val="0"/>
          <w:i/>
          <w:iCs/>
          <w:sz w:val="18"/>
          <w:szCs w:val="20"/>
          <w:lang w:val="en"/>
        </w:rPr>
        <w:t>θ) ≈ θ ≈ x/f</w:t>
      </w:r>
      <w:r>
        <w:rPr>
          <w:rFonts w:hint="default" w:cs="Inter"/>
          <w:b w:val="0"/>
          <w:bCs w:val="0"/>
          <w:i w:val="0"/>
          <w:iCs w:val="0"/>
          <w:sz w:val="18"/>
          <w:szCs w:val="20"/>
          <w:lang w:val="en"/>
        </w:rPr>
        <w:t xml:space="preserve">, we have that </w:t>
      </w:r>
      <w:r>
        <w:rPr>
          <w:rFonts w:hint="default" w:ascii="CMU Serif" w:hAnsi="CMU Serif" w:cs="Inter"/>
          <w:b w:val="0"/>
          <w:bCs w:val="0"/>
          <w:i w:val="0"/>
          <w:iCs w:val="0"/>
          <w:sz w:val="18"/>
          <w:szCs w:val="20"/>
          <w:lang w:val="en"/>
        </w:rPr>
        <w:t>the position of bright and dark fringes are given by:</w:t>
      </w:r>
    </w:p>
    <w:p>
      <w:pPr>
        <w:rPr>
          <w:rFonts w:hint="default" w:ascii="CMU Serif" w:hAnsi="CMU Serif" w:cs="Inter"/>
          <w:b w:val="0"/>
          <w:bCs w:val="0"/>
          <w:i w:val="0"/>
          <w:iCs w:val="0"/>
          <w:sz w:val="6"/>
          <w:szCs w:val="6"/>
          <w:lang w:val="en"/>
        </w:rPr>
      </w:pPr>
    </w:p>
    <w:p>
      <w:pPr>
        <w:jc w:val="center"/>
        <w:rPr>
          <w:b w:val="0"/>
          <w:bCs w:val="0"/>
        </w:rPr>
      </w:pPr>
      <w:r>
        <w:drawing>
          <wp:inline distT="0" distB="0" distL="114300" distR="114300">
            <wp:extent cx="822325" cy="326390"/>
            <wp:effectExtent l="0" t="0" r="0" b="19050"/>
            <wp:docPr id="5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3" name="Picture 23"/>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822325" cy="326390"/>
                    </a:xfrm>
                    <a:prstGeom prst="rect">
                      <a:avLst/>
                    </a:prstGeom>
                    <a:noFill/>
                    <a:ln>
                      <a:noFill/>
                    </a:ln>
                  </pic:spPr>
                </pic:pic>
              </a:graphicData>
            </a:graphic>
          </wp:inline>
        </w:drawing>
      </w:r>
      <w:r>
        <w:rPr>
          <w:sz w:val="20"/>
        </w:rPr>
        <mc:AlternateContent>
          <mc:Choice Requires="wps">
            <w:drawing>
              <wp:anchor distT="0" distB="0" distL="114300" distR="114300" simplePos="0" relativeHeight="251740160" behindDoc="0" locked="0" layoutInCell="1" allowOverlap="1">
                <wp:simplePos x="0" y="0"/>
                <wp:positionH relativeFrom="column">
                  <wp:posOffset>149860</wp:posOffset>
                </wp:positionH>
                <wp:positionV relativeFrom="paragraph">
                  <wp:posOffset>55880</wp:posOffset>
                </wp:positionV>
                <wp:extent cx="730885" cy="226695"/>
                <wp:effectExtent l="0" t="0" r="635" b="17145"/>
                <wp:wrapNone/>
                <wp:docPr id="39" name="Text Box 39"/>
                <wp:cNvGraphicFramePr/>
                <a:graphic xmlns:a="http://schemas.openxmlformats.org/drawingml/2006/main">
                  <a:graphicData uri="http://schemas.microsoft.com/office/word/2010/wordprocessingShape">
                    <wps:wsp>
                      <wps:cNvSpPr txBox="true"/>
                      <wps:spPr>
                        <a:xfrm>
                          <a:off x="0" y="0"/>
                          <a:ext cx="730885"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16"/>
                                <w:szCs w:val="16"/>
                                <w:lang w:val="en"/>
                              </w:rPr>
                            </w:pPr>
                            <w:r>
                              <w:rPr>
                                <w:rFonts w:hint="default"/>
                                <w:b/>
                                <w:bCs/>
                                <w:i/>
                                <w:iCs/>
                                <w:sz w:val="16"/>
                                <w:szCs w:val="16"/>
                                <w:lang w:val="en"/>
                              </w:rPr>
                              <w:t>maxima: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1.8pt;margin-top:4.4pt;height:17.85pt;width:57.55pt;z-index:251740160;mso-width-relative:page;mso-height-relative:page;" fillcolor="#FFFFFF [3201]" filled="t" stroked="f" coordsize="21600,21600" o:gfxdata="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AALTbTAAAABwEAAA8AAAAAAAAAAQAgAAAAOAAAAGRycy9k&#10;b3ducmV2LnhtbFBLAQIUABQAAAAIAIdO4kB3HUX8KgIAAFMEAAAOAAAAAAAAAAEAIAAAADgBAABk&#10;cnMvZTJvRG9jLnhtbFBLBQYAAAAABgAGAFkBAADUBQAAAAA=&#10;">
                <v:fill on="t" focussize="0,0"/>
                <v:stroke on="f" weight="0.5pt"/>
                <v:imagedata o:title=""/>
                <o:lock v:ext="edit" aspectratio="f"/>
                <v:textbox>
                  <w:txbxContent>
                    <w:p>
                      <w:pPr>
                        <w:jc w:val="center"/>
                        <w:rPr>
                          <w:rFonts w:hint="default"/>
                          <w:b/>
                          <w:bCs/>
                          <w:i/>
                          <w:iCs/>
                          <w:sz w:val="16"/>
                          <w:szCs w:val="16"/>
                          <w:lang w:val="en"/>
                        </w:rPr>
                      </w:pPr>
                      <w:r>
                        <w:rPr>
                          <w:rFonts w:hint="default"/>
                          <w:b/>
                          <w:bCs/>
                          <w:i/>
                          <w:iCs/>
                          <w:sz w:val="16"/>
                          <w:szCs w:val="16"/>
                          <w:lang w:val="en"/>
                        </w:rPr>
                        <w:t>maxima:</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2374900</wp:posOffset>
                </wp:positionH>
                <wp:positionV relativeFrom="paragraph">
                  <wp:posOffset>56515</wp:posOffset>
                </wp:positionV>
                <wp:extent cx="478790" cy="226695"/>
                <wp:effectExtent l="0" t="0" r="8890" b="17145"/>
                <wp:wrapNone/>
                <wp:docPr id="37" name="Text Box 37"/>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7pt;margin-top:4.45pt;height:17.85pt;width:37.7pt;z-index:251684864;mso-width-relative:page;mso-height-relative:page;" fillcolor="#FFFFFF [3201]" filled="t" stroked="f" coordsize="21600,21600" o:gfxdata="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NxluL1AAAAAgBAAAPAAAAAAAAAAEAIAAAADgAAABkcnMv&#10;ZG93bnJldi54bWxQSwECFAAUAAAACACHTuJA04DYDyoCAABTBAAADgAAAAAAAAABACAAAAA5AQAA&#10;ZHJzL2Uyb0RvYy54bWxQSwUGAAAAAAYABgBZAQAA1QU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5" name="Text Box 35"/>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72576;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H6KYKdMAAAAIAQAADwAAAAAAAAABACAAAAA4AAAAZHJz&#10;L2Rvd25yZXYueG1sUEsBAhQAFAAAAAgAh07iQD52ihI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6" name="Text Box 36"/>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78720;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imCnTAAAACAEAAA8AAAAAAAAAAQAgAAAAOAAAAGRycy9k&#10;b3ducmV2LnhtbFBLAQIUABQAAAAIAIdO4kCFeMnsKgIAAFMEAAAOAAAAAAAAAAEAIAAAADgBAABk&#10;cnMvZTJvRG9jLnhtbFBLBQYAAAAABgAGAFkBAADUBQ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3" name="Text Box 33"/>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63360;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H6KYKdMAAAAIAQAADwAAAAAAAAABACAAAAA4AAAAZHJzL2Rv&#10;d25yZXYueG1sUEsBAhQAFAAAAAgAh07iQAltfTUpAgAAUwQAAA4AAAAAAAAAAQAgAAAAOAEAAGRy&#10;cy9lMm9Eb2MueG1sUEsFBgAAAAAGAAYAWQEAANM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p>
    <w:p>
      <w:pPr>
        <w:jc w:val="center"/>
        <w:rPr>
          <w:rFonts w:hint="default"/>
          <w:lang w:val="en" w:eastAsia="zh-CN"/>
        </w:rPr>
      </w:pPr>
      <w:r>
        <w:drawing>
          <wp:inline distT="0" distB="0" distL="114300" distR="114300">
            <wp:extent cx="1160145" cy="276225"/>
            <wp:effectExtent l="0" t="0" r="0" b="7620"/>
            <wp:docPr id="5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4" name="Picture 24"/>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1160145" cy="276225"/>
                    </a:xfrm>
                    <a:prstGeom prst="rect">
                      <a:avLst/>
                    </a:prstGeom>
                    <a:noFill/>
                    <a:ln>
                      <a:noFill/>
                    </a:ln>
                  </pic:spPr>
                </pic:pic>
              </a:graphicData>
            </a:graphic>
          </wp:inline>
        </w:drawing>
      </w:r>
      <w:r>
        <w:rPr>
          <w:sz w:val="20"/>
        </w:rPr>
        <mc:AlternateContent>
          <mc:Choice Requires="wps">
            <w:drawing>
              <wp:anchor distT="0" distB="0" distL="114300" distR="114300" simplePos="0" relativeHeight="251712512" behindDoc="0" locked="0" layoutInCell="1" allowOverlap="1">
                <wp:simplePos x="0" y="0"/>
                <wp:positionH relativeFrom="column">
                  <wp:posOffset>2366010</wp:posOffset>
                </wp:positionH>
                <wp:positionV relativeFrom="paragraph">
                  <wp:posOffset>29845</wp:posOffset>
                </wp:positionV>
                <wp:extent cx="478790" cy="226695"/>
                <wp:effectExtent l="0" t="0" r="8890" b="17145"/>
                <wp:wrapNone/>
                <wp:docPr id="38" name="Text Box 38"/>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(2.3)</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6.3pt;margin-top:2.35pt;height:17.85pt;width:37.7pt;z-index:251712512;mso-width-relative:page;mso-height-relative:page;" fillcolor="#FFFFFF [3201]" filled="t" stroked="f" coordsize="21600,21600" o:gfxdata="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mhim/UAAAACAEAAA8AAAAAAAAAAQAgAAAAOAAAAGRycy9k&#10;b3ducmV2LnhtbFBLAQIUABQAAAAIAIdO4kAGuHW+KQIAAFMEAAAOAAAAAAAAAAEAIAAAADkBAABk&#10;cnMvZTJvRG9jLnhtbFBLBQYAAAAABgAGAFkBAADUBQ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(2.3)</w:t>
                      </w:r>
                    </w:p>
                  </w:txbxContent>
                </v:textbox>
              </v:shape>
            </w:pict>
          </mc:Fallback>
        </mc:AlternateContent>
      </w:r>
      <w:r>
        <w:rPr>
          <w:sz w:val="20"/>
        </w:rPr>
        <mc:AlternateContent>
          <mc:Choice Requires="wps">
            <w:drawing>
              <wp:anchor distT="0" distB="0" distL="114300" distR="114300" simplePos="0" relativeHeight="251823104" behindDoc="0" locked="0" layoutInCell="1" allowOverlap="1">
                <wp:simplePos x="0" y="0"/>
                <wp:positionH relativeFrom="column">
                  <wp:posOffset>148590</wp:posOffset>
                </wp:positionH>
                <wp:positionV relativeFrom="paragraph">
                  <wp:posOffset>59690</wp:posOffset>
                </wp:positionV>
                <wp:extent cx="730885" cy="226695"/>
                <wp:effectExtent l="0" t="0" r="635" b="17145"/>
                <wp:wrapNone/>
                <wp:docPr id="40" name="Text Box 40"/>
                <wp:cNvGraphicFramePr/>
                <a:graphic xmlns:a="http://schemas.openxmlformats.org/drawingml/2006/main">
                  <a:graphicData uri="http://schemas.microsoft.com/office/word/2010/wordprocessingShape">
                    <wps:wsp>
                      <wps:cNvSpPr txBox="true"/>
                      <wps:spPr>
                        <a:xfrm>
                          <a:off x="0" y="0"/>
                          <a:ext cx="730885"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16"/>
                                <w:szCs w:val="16"/>
                                <w:lang w:val="en"/>
                              </w:rPr>
                            </w:pPr>
                            <w:r>
                              <w:rPr>
                                <w:rFonts w:hint="default"/>
                                <w:b/>
                                <w:bCs/>
                                <w:i/>
                                <w:iCs/>
                                <w:sz w:val="16"/>
                                <w:szCs w:val="16"/>
                                <w:lang w:val="en"/>
                              </w:rPr>
                              <w:t>minima: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1.7pt;margin-top:4.7pt;height:17.85pt;width:57.55pt;z-index:251823104;mso-width-relative:page;mso-height-relative:page;" fillcolor="#FFFFFF [3201]" filled="t" stroked="f" coordsize="21600,21600" o:gfxdata="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hMdIdMAAAAHAQAADwAAAAAAAAABACAAAAA4AAAAZHJzL2Rv&#10;d25yZXYueG1sUEsBAhQAFAAAAAgAh07iQLiJblApAgAAUwQAAA4AAAAAAAAAAQAgAAAAOAEAAGRy&#10;cy9lMm9Eb2MueG1sUEsFBgAAAAAGAAYAWQEAANMFAAAAAA==&#10;">
                <v:fill on="t" focussize="0,0"/>
                <v:stroke on="f" weight="0.5pt"/>
                <v:imagedata o:title=""/>
                <o:lock v:ext="edit" aspectratio="f"/>
                <v:textbox>
                  <w:txbxContent>
                    <w:p>
                      <w:pPr>
                        <w:jc w:val="center"/>
                        <w:rPr>
                          <w:rFonts w:hint="default"/>
                          <w:b/>
                          <w:bCs/>
                          <w:i/>
                          <w:iCs/>
                          <w:sz w:val="16"/>
                          <w:szCs w:val="16"/>
                          <w:lang w:val="en"/>
                        </w:rPr>
                      </w:pPr>
                      <w:r>
                        <w:rPr>
                          <w:rFonts w:hint="default"/>
                          <w:b/>
                          <w:bCs/>
                          <w:i/>
                          <w:iCs/>
                          <w:sz w:val="16"/>
                          <w:szCs w:val="16"/>
                          <w:lang w:val="en"/>
                        </w:rPr>
                        <w:t>minima:</w:t>
                      </w:r>
                    </w:p>
                  </w:txbxContent>
                </v:textbox>
              </v:shape>
            </w:pict>
          </mc:Fallback>
        </mc:AlternateContent>
      </w:r>
    </w:p>
    <w:p>
      <w:pPr>
        <w:rPr>
          <w:rFonts w:hint="default" w:ascii="CMU Serif" w:hAnsi="CMU Serif" w:cs="Inter"/>
          <w:b w:val="0"/>
          <w:i w:val="0"/>
          <w:sz w:val="6"/>
          <w:szCs w:val="6"/>
          <w:lang w:val="en" w:eastAsia="zh-CN" w:bidi="ar-SA"/>
        </w:rPr>
      </w:pPr>
    </w:p>
    <w:p>
      <w:pPr>
        <w:rPr>
          <w:rFonts w:hint="default" w:ascii="CMU Serif" w:hAnsi="CMU Serif" w:cs="Inter"/>
          <w:b w:val="0"/>
          <w:i w:val="0"/>
          <w:sz w:val="18"/>
          <w:szCs w:val="20"/>
          <w:lang w:val="en" w:eastAsia="zh-CN" w:bidi="ar-SA"/>
        </w:rPr>
      </w:pPr>
      <w:r>
        <w:rPr>
          <w:rFonts w:hint="default" w:ascii="CMU Serif" w:hAnsi="CMU Serif" w:cs="Inter"/>
          <w:b w:val="0"/>
          <w:i w:val="0"/>
          <w:sz w:val="18"/>
          <w:szCs w:val="20"/>
          <w:lang w:val="en" w:eastAsia="zh-CN" w:bidi="ar-SA"/>
        </w:rPr>
        <w:t xml:space="preserve">It follows that the spacing between successive maxima or minima is given by </w:t>
      </w:r>
      <w:r>
        <w:rPr>
          <w:rFonts w:hint="default" w:ascii="CMU Serif" w:hAnsi="CMU Serif" w:cs="Inter"/>
          <w:b w:val="0"/>
          <w:i/>
          <w:iCs/>
          <w:sz w:val="18"/>
          <w:szCs w:val="20"/>
          <w:lang w:val="en" w:eastAsia="zh-CN" w:bidi="ar-SA"/>
        </w:rPr>
        <w:t>λf/d</w:t>
      </w:r>
      <w:r>
        <w:rPr>
          <w:rFonts w:hint="default" w:ascii="CMU Serif" w:hAnsi="CMU Serif" w:cs="Inter"/>
          <w:b w:val="0"/>
          <w:i w:val="0"/>
          <w:sz w:val="18"/>
          <w:szCs w:val="20"/>
          <w:lang w:val="en" w:eastAsia="zh-CN" w:bidi="ar-SA"/>
        </w:rPr>
        <w:t xml:space="preserve"> . </w:t>
      </w:r>
      <w:r>
        <w:rPr>
          <w:rFonts w:hint="default" w:cs="Inter"/>
          <w:b w:val="0"/>
          <w:i w:val="0"/>
          <w:sz w:val="18"/>
          <w:szCs w:val="20"/>
          <w:lang w:val="en" w:eastAsia="zh-CN" w:bidi="ar-SA"/>
        </w:rPr>
        <w:t>Hence, g</w:t>
      </w:r>
      <w:r>
        <w:rPr>
          <w:rFonts w:hint="default" w:ascii="CMU Serif" w:hAnsi="CMU Serif" w:cs="Inter"/>
          <w:b w:val="0"/>
          <w:i w:val="0"/>
          <w:sz w:val="18"/>
          <w:szCs w:val="20"/>
          <w:lang w:val="en" w:eastAsia="zh-CN" w:bidi="ar-SA"/>
        </w:rPr>
        <w:t xml:space="preserve">iven idealised slits </w:t>
      </w:r>
      <w:r>
        <w:rPr>
          <w:rFonts w:hint="default" w:ascii="CMU Serif" w:hAnsi="CMU Serif" w:cs="Inter"/>
          <w:b w:val="0"/>
          <w:i/>
          <w:iCs/>
          <w:sz w:val="18"/>
          <w:szCs w:val="20"/>
          <w:lang w:val="en" w:eastAsia="zh-CN" w:bidi="ar-SA"/>
        </w:rPr>
        <w:t>(of negligible width)</w:t>
      </w:r>
      <w:r>
        <w:rPr>
          <w:rFonts w:hint="default" w:ascii="CMU Serif" w:hAnsi="CMU Serif" w:cs="Inter"/>
          <w:b w:val="0"/>
          <w:i w:val="0"/>
          <w:sz w:val="18"/>
          <w:szCs w:val="20"/>
          <w:lang w:val="en" w:eastAsia="zh-CN" w:bidi="ar-SA"/>
        </w:rPr>
        <w:t xml:space="preserve">, the intensity distribution of the double slit interference pattern for small angles </w:t>
      </w:r>
      <w:r>
        <w:rPr>
          <w:rFonts w:hint="default" w:ascii="CMU Serif" w:hAnsi="CMU Serif" w:cs="Inter"/>
          <w:b w:val="0"/>
          <w:i/>
          <w:iCs/>
          <w:sz w:val="18"/>
          <w:szCs w:val="20"/>
          <w:u w:val="none"/>
          <w:lang w:val="en" w:eastAsia="zh-CN" w:bidi="ar-SA"/>
        </w:rPr>
        <w:t>(in radians)</w:t>
      </w:r>
      <w:r>
        <w:rPr>
          <w:rFonts w:hint="default" w:ascii="CMU Serif" w:hAnsi="CMU Serif" w:cs="Inter"/>
          <w:b w:val="0"/>
          <w:i w:val="0"/>
          <w:sz w:val="18"/>
          <w:szCs w:val="20"/>
          <w:lang w:val="en" w:eastAsia="zh-CN" w:bidi="ar-SA"/>
        </w:rPr>
        <w:t xml:space="preserve"> is given by:</w:t>
      </w:r>
    </w:p>
    <w:p>
      <w:pPr>
        <w:rPr>
          <w:rFonts w:hint="default" w:ascii="CMU Serif" w:hAnsi="CMU Serif" w:cs="Inter"/>
          <w:b w:val="0"/>
          <w:i w:val="0"/>
          <w:sz w:val="6"/>
          <w:szCs w:val="6"/>
          <w:lang w:val="en" w:eastAsia="zh-CN" w:bidi="ar-SA"/>
        </w:rPr>
      </w:pPr>
    </w:p>
    <w:p>
      <w:pPr>
        <w:jc w:val="center"/>
        <w:rPr>
          <w:rFonts w:hint="default" w:ascii="CMU Serif" w:hAnsi="CMU Serif" w:cs="Inter"/>
          <w:b/>
          <w:bCs/>
          <w:sz w:val="18"/>
          <w:szCs w:val="20"/>
          <w:lang w:val="en"/>
        </w:rPr>
      </w:pPr>
      <w:r>
        <w:rPr>
          <w:sz w:val="20"/>
        </w:rPr>
        <mc:AlternateContent>
          <mc:Choice Requires="wps">
            <w:drawing>
              <wp:anchor distT="0" distB="0" distL="114300" distR="114300" simplePos="0" relativeHeight="251878400" behindDoc="0" locked="0" layoutInCell="1" allowOverlap="1">
                <wp:simplePos x="0" y="0"/>
                <wp:positionH relativeFrom="column">
                  <wp:posOffset>2387600</wp:posOffset>
                </wp:positionH>
                <wp:positionV relativeFrom="paragraph">
                  <wp:posOffset>31750</wp:posOffset>
                </wp:positionV>
                <wp:extent cx="478790" cy="226695"/>
                <wp:effectExtent l="0" t="0" r="8890" b="17145"/>
                <wp:wrapNone/>
                <wp:docPr id="41" name="Text Box 41"/>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b/>
                                <w:bCs/>
                                <w:sz w:val="16"/>
                                <w:szCs w:val="16"/>
                                <w:lang w:val="en"/>
                              </w:rPr>
                            </w:pPr>
                            <w:r>
                              <w:rPr>
                                <w:rFonts w:hint="default"/>
                                <w:b/>
                                <w:bCs/>
                                <w:sz w:val="16"/>
                                <w:szCs w:val="16"/>
                                <w:lang w:val="en"/>
                              </w:rPr>
                              <w:t>(2.4)</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8pt;margin-top:2.5pt;height:17.85pt;width:37.7pt;z-index:251878400;mso-width-relative:page;mso-height-relative:page;" fillcolor="#FFFFFF [3201]" filled="t" stroked="f" coordsize="21600,21600" o:gfxdata="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CFlef/UAAAACAEAAA8AAAAAAAAAAQAgAAAAOAAAAGRycy9k&#10;b3ducmV2LnhtbFBLAQIUABQAAAAIAIdO4kDJLF4SKQIAAFMEAAAOAAAAAAAAAAEAIAAAADkBAABk&#10;cnMvZTJvRG9jLnhtbFBLBQYAAAAABgAGAFkBAADUBQAAAAA=&#10;">
                <v:fill on="t" focussize="0,0"/>
                <v:stroke on="f" weight="0.5pt"/>
                <v:imagedata o:title=""/>
                <o:lock v:ext="edit" aspectratio="f"/>
                <v:textbox>
                  <w:txbxContent>
                    <w:p>
                      <w:pPr>
                        <w:jc w:val="left"/>
                        <w:rPr>
                          <w:rFonts w:hint="default"/>
                          <w:b/>
                          <w:bCs/>
                          <w:sz w:val="16"/>
                          <w:szCs w:val="16"/>
                          <w:lang w:val="en"/>
                        </w:rPr>
                      </w:pPr>
                      <w:r>
                        <w:rPr>
                          <w:rFonts w:hint="default"/>
                          <w:b/>
                          <w:bCs/>
                          <w:sz w:val="16"/>
                          <w:szCs w:val="16"/>
                          <w:lang w:val="en"/>
                        </w:rPr>
                        <w:t>(2.4)</w:t>
                      </w:r>
                    </w:p>
                  </w:txbxContent>
                </v:textbox>
              </v:shape>
            </w:pict>
          </mc:Fallback>
        </mc:AlternateContent>
      </w:r>
      <w:r>
        <w:drawing>
          <wp:inline distT="0" distB="0" distL="114300" distR="114300">
            <wp:extent cx="1342390" cy="340995"/>
            <wp:effectExtent l="0" t="0" r="19050" b="3810"/>
            <wp:docPr id="5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Picture 25"/>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1342390" cy="340995"/>
                    </a:xfrm>
                    <a:prstGeom prst="rect">
                      <a:avLst/>
                    </a:prstGeom>
                    <a:noFill/>
                    <a:ln>
                      <a:noFill/>
                    </a:ln>
                  </pic:spPr>
                </pic:pic>
              </a:graphicData>
            </a:graphic>
          </wp:inline>
        </w:drawing>
      </w:r>
    </w:p>
    <w:p>
      <w:pPr>
        <w:jc w:val="center"/>
        <w:rPr>
          <w:rFonts w:hint="default" w:ascii="CMU Serif" w:hAnsi="CMU Serif" w:cs="Inter"/>
          <w:b w:val="0"/>
          <w:bCs w:val="0"/>
          <w:sz w:val="18"/>
          <w:szCs w:val="20"/>
          <w:vertAlign w:val="baseline"/>
          <w:lang w:val="en"/>
        </w:rPr>
      </w:pPr>
      <w:r>
        <w:rPr>
          <w:rFonts w:hint="default" w:cs="Inter"/>
          <w:b/>
          <w:bCs/>
          <w:sz w:val="15"/>
          <w:szCs w:val="15"/>
          <w:lang w:val="en"/>
        </w:rPr>
        <w:t>(2.4)</w:t>
      </w:r>
      <w:r>
        <w:rPr>
          <w:rFonts w:hint="default" w:cs="Inter"/>
          <w:b w:val="0"/>
          <w:bCs w:val="0"/>
          <w:sz w:val="15"/>
          <w:szCs w:val="15"/>
          <w:lang w:val="en"/>
        </w:rPr>
        <w:t xml:space="preserve"> </w:t>
      </w:r>
      <w:r>
        <w:rPr>
          <w:rFonts w:hint="default" w:ascii="CMU Serif" w:hAnsi="CMU Serif" w:cs="Inter"/>
          <w:b w:val="0"/>
          <w:bCs w:val="0"/>
          <w:sz w:val="15"/>
          <w:szCs w:val="15"/>
          <w:lang w:val="en"/>
        </w:rPr>
        <w:t>I</w:t>
      </w:r>
      <w:r>
        <w:rPr>
          <w:rFonts w:hint="default" w:ascii="CMU Serif" w:hAnsi="CMU Serif" w:cs="Inter"/>
          <w:b w:val="0"/>
          <w:bCs w:val="0"/>
          <w:sz w:val="15"/>
          <w:szCs w:val="15"/>
          <w:vertAlign w:val="subscript"/>
          <w:lang w:val="en"/>
        </w:rPr>
        <w:t>0</w:t>
      </w:r>
      <w:r>
        <w:rPr>
          <w:rFonts w:hint="default" w:ascii="CMU Serif" w:hAnsi="CMU Serif" w:cs="Inter"/>
          <w:b w:val="0"/>
          <w:bCs w:val="0"/>
          <w:sz w:val="15"/>
          <w:szCs w:val="15"/>
          <w:vertAlign w:val="baseline"/>
          <w:lang w:val="en"/>
        </w:rPr>
        <w:t xml:space="preserve"> represents intensity due to a single source, </w:t>
      </w:r>
      <w:r>
        <w:rPr>
          <w:rFonts w:hint="default" w:cs="Inter"/>
          <w:b w:val="0"/>
          <w:bCs w:val="0"/>
          <w:sz w:val="15"/>
          <w:szCs w:val="15"/>
          <w:vertAlign w:val="baseline"/>
          <w:lang w:val="en"/>
        </w:rPr>
        <w:t>which is assumed uniform</w:t>
      </w:r>
    </w:p>
    <w:p>
      <w:pPr>
        <w:rPr>
          <w:rFonts w:hint="default" w:ascii="CMU Serif" w:hAnsi="CMU Serif" w:cs="Inter"/>
          <w:b w:val="0"/>
          <w:bCs w:val="0"/>
          <w:sz w:val="4"/>
          <w:szCs w:val="4"/>
          <w:vertAlign w:val="baseline"/>
          <w:lang w:val="en"/>
        </w:rPr>
      </w:pPr>
    </w:p>
    <w:p>
      <w:pPr>
        <w:rPr>
          <w:rFonts w:hint="default" w:ascii="CMU Serif" w:hAnsi="CMU Serif" w:cs="Inter"/>
          <w:b w:val="0"/>
          <w:bCs w:val="0"/>
          <w:i w:val="0"/>
          <w:iCs w:val="0"/>
          <w:sz w:val="18"/>
          <w:szCs w:val="20"/>
          <w:vertAlign w:val="baseline"/>
          <w:lang w:val="en" w:eastAsia="zh-CN"/>
        </w:rPr>
      </w:pPr>
      <w:r>
        <w:rPr>
          <w:rFonts w:hint="default" w:ascii="CMU Serif" w:hAnsi="CMU Serif" w:cs="Inter"/>
          <w:b w:val="0"/>
          <w:bCs w:val="0"/>
          <w:sz w:val="18"/>
          <w:szCs w:val="20"/>
          <w:vertAlign w:val="baseline"/>
          <w:lang w:val="en"/>
        </w:rPr>
        <w:t xml:space="preserve">When slits have a finite width </w:t>
      </w:r>
      <w:r>
        <w:rPr>
          <w:rFonts w:hint="default" w:ascii="CMU Serif" w:hAnsi="CMU Serif" w:cs="Inter"/>
          <w:b w:val="0"/>
          <w:bCs w:val="0"/>
          <w:i/>
          <w:iCs/>
          <w:sz w:val="18"/>
          <w:szCs w:val="20"/>
          <w:vertAlign w:val="baseline"/>
          <w:lang w:val="en"/>
        </w:rPr>
        <w:t>a</w:t>
      </w:r>
      <w:r>
        <w:rPr>
          <w:rFonts w:hint="default" w:ascii="CMU Serif" w:hAnsi="CMU Serif" w:cs="Inter"/>
          <w:b w:val="0"/>
          <w:bCs w:val="0"/>
          <w:i w:val="0"/>
          <w:iCs w:val="0"/>
          <w:sz w:val="18"/>
          <w:szCs w:val="20"/>
          <w:vertAlign w:val="baseline"/>
          <w:lang w:val="en"/>
        </w:rPr>
        <w:t xml:space="preserve">, and </w:t>
      </w:r>
      <w:r>
        <w:rPr>
          <w:rFonts w:hint="default" w:ascii="CMU Serif" w:hAnsi="CMU Serif" w:cs="Inter"/>
          <w:b w:val="0"/>
          <w:bCs w:val="0"/>
          <w:i/>
          <w:iCs/>
          <w:sz w:val="18"/>
          <w:szCs w:val="20"/>
          <w:vertAlign w:val="baseline"/>
          <w:lang w:val="en"/>
        </w:rPr>
        <w:t>d</w:t>
      </w:r>
      <w:r>
        <w:rPr>
          <w:rFonts w:hint="default" w:ascii="CMU Serif" w:hAnsi="CMU Serif" w:cs="Inter"/>
          <w:b w:val="0"/>
          <w:bCs w:val="0"/>
          <w:i w:val="0"/>
          <w:iCs w:val="0"/>
          <w:sz w:val="18"/>
          <w:szCs w:val="20"/>
          <w:vertAlign w:val="baseline"/>
          <w:lang w:val="en"/>
        </w:rPr>
        <w:t xml:space="preserve"> is slit separation, we find that the intensity is equal to the product of a single slit distributio</w:t>
      </w:r>
      <w:r>
        <w:rPr>
          <w:rFonts w:hint="default" w:cs="Inter"/>
          <w:b w:val="0"/>
          <w:bCs w:val="0"/>
          <w:i w:val="0"/>
          <w:iCs w:val="0"/>
          <w:sz w:val="18"/>
          <w:szCs w:val="20"/>
          <w:vertAlign w:val="baseline"/>
          <w:lang w:val="en"/>
        </w:rPr>
        <w:t>n</w:t>
      </w:r>
      <w:r>
        <w:rPr>
          <w:rFonts w:hint="default" w:ascii="CMU Serif" w:hAnsi="CMU Serif" w:cs="Inter"/>
          <w:b w:val="0"/>
          <w:bCs w:val="0"/>
          <w:i w:val="0"/>
          <w:iCs w:val="0"/>
          <w:sz w:val="18"/>
          <w:szCs w:val="20"/>
          <w:vertAlign w:val="baseline"/>
          <w:lang w:val="en"/>
        </w:rPr>
        <w:t xml:space="preserve"> </w:t>
      </w:r>
      <w:r>
        <w:rPr>
          <w:rFonts w:hint="default" w:ascii="CMU Serif" w:hAnsi="CMU Serif" w:cs="Inter"/>
          <w:b/>
          <w:bCs/>
          <w:i w:val="0"/>
          <w:iCs w:val="0"/>
          <w:sz w:val="18"/>
          <w:szCs w:val="20"/>
          <w:vertAlign w:val="baseline"/>
          <w:lang w:val="en"/>
        </w:rPr>
        <w:t>(1.1)</w:t>
      </w:r>
      <w:r>
        <w:rPr>
          <w:rFonts w:hint="default" w:ascii="CMU Serif" w:hAnsi="CMU Serif" w:cs="Inter"/>
          <w:b w:val="0"/>
          <w:bCs w:val="0"/>
          <w:i w:val="0"/>
          <w:iCs w:val="0"/>
          <w:sz w:val="18"/>
          <w:szCs w:val="20"/>
          <w:vertAlign w:val="baseline"/>
          <w:lang w:val="en"/>
        </w:rPr>
        <w:t xml:space="preserve"> and that of a double slit </w:t>
      </w:r>
      <w:r>
        <w:rPr>
          <w:rFonts w:hint="default" w:ascii="CMU Serif" w:hAnsi="CMU Serif" w:cs="Inter"/>
          <w:b/>
          <w:bCs/>
          <w:i w:val="0"/>
          <w:iCs w:val="0"/>
          <w:sz w:val="18"/>
          <w:szCs w:val="20"/>
          <w:vertAlign w:val="baseline"/>
          <w:lang w:val="en"/>
        </w:rPr>
        <w:t>(2.4</w:t>
      </w:r>
      <w:r>
        <w:rPr>
          <w:rFonts w:hint="default" w:ascii="CMU Serif" w:hAnsi="CMU Serif" w:cs="Inter"/>
          <w:b w:val="0"/>
          <w:bCs w:val="0"/>
          <w:i w:val="0"/>
          <w:iCs w:val="0"/>
          <w:sz w:val="18"/>
          <w:szCs w:val="20"/>
          <w:vertAlign w:val="baseline"/>
          <w:lang w:val="en"/>
        </w:rPr>
        <w:t>):</w:t>
      </w:r>
    </w:p>
    <w:p>
      <w:pPr>
        <w:jc w:val="center"/>
      </w:pPr>
      <w:r>
        <w:drawing>
          <wp:inline distT="0" distB="0" distL="114300" distR="114300">
            <wp:extent cx="2095500" cy="506095"/>
            <wp:effectExtent l="0" t="0" r="17780" b="1905"/>
            <wp:docPr id="5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6" name="Picture 26"/>
                    <pic:cNvPicPr>
                      <a:picLocks noChangeAspect="true"/>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2095500" cy="506095"/>
                    </a:xfrm>
                    <a:prstGeom prst="rect">
                      <a:avLst/>
                    </a:prstGeom>
                    <a:noFill/>
                    <a:ln>
                      <a:noFill/>
                    </a:ln>
                  </pic:spPr>
                </pic:pic>
              </a:graphicData>
            </a:graphic>
          </wp:inline>
        </w:drawing>
      </w:r>
      <w:r>
        <w:rPr>
          <w:sz w:val="20"/>
        </w:rPr>
        <mc:AlternateContent>
          <mc:Choice Requires="wps">
            <w:drawing>
              <wp:anchor distT="0" distB="0" distL="114300" distR="114300" simplePos="0" relativeHeight="252099584" behindDoc="0" locked="0" layoutInCell="1" allowOverlap="1">
                <wp:simplePos x="0" y="0"/>
                <wp:positionH relativeFrom="column">
                  <wp:posOffset>2677795</wp:posOffset>
                </wp:positionH>
                <wp:positionV relativeFrom="paragraph">
                  <wp:posOffset>132715</wp:posOffset>
                </wp:positionV>
                <wp:extent cx="478790" cy="226695"/>
                <wp:effectExtent l="0" t="0" r="8890" b="17145"/>
                <wp:wrapNone/>
                <wp:docPr id="42" name="Text Box 42"/>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b/>
                                <w:bCs/>
                                <w:sz w:val="16"/>
                                <w:szCs w:val="16"/>
                                <w:lang w:val="en"/>
                              </w:rPr>
                            </w:pPr>
                            <w:r>
                              <w:rPr>
                                <w:rFonts w:hint="default"/>
                                <w:b/>
                                <w:bCs/>
                                <w:sz w:val="16"/>
                                <w:szCs w:val="16"/>
                                <w:lang w:val="en"/>
                              </w:rPr>
                              <w:t>(2.5)</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10.85pt;margin-top:10.45pt;height:17.85pt;width:37.7pt;z-index:252099584;mso-width-relative:page;mso-height-relative:page;" fillcolor="#FFFFFF [3201]" filled="t" stroked="f" coordsize="21600,21600" o:gfxdata="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2AiDtUAAAAJAQAADwAAAAAAAAABACAAAAA4AAAAZHJz&#10;L2Rvd25yZXYueG1sUEsBAhQAFAAAAAgAh07iQHIiHewqAgAAUwQAAA4AAAAAAAAAAQAgAAAAOgEA&#10;AGRycy9lMm9Eb2MueG1sUEsFBgAAAAAGAAYAWQEAANYFAAAAAA==&#10;">
                <v:fill on="t" focussize="0,0"/>
                <v:stroke on="f" weight="0.5pt"/>
                <v:imagedata o:title=""/>
                <o:lock v:ext="edit" aspectratio="f"/>
                <v:textbox>
                  <w:txbxContent>
                    <w:p>
                      <w:pPr>
                        <w:jc w:val="left"/>
                        <w:rPr>
                          <w:rFonts w:hint="default"/>
                          <w:b/>
                          <w:bCs/>
                          <w:sz w:val="16"/>
                          <w:szCs w:val="16"/>
                          <w:lang w:val="en"/>
                        </w:rPr>
                      </w:pPr>
                      <w:r>
                        <w:rPr>
                          <w:rFonts w:hint="default"/>
                          <w:b/>
                          <w:bCs/>
                          <w:sz w:val="16"/>
                          <w:szCs w:val="16"/>
                          <w:lang w:val="en"/>
                        </w:rPr>
                        <w:t>(2.5)</w:t>
                      </w:r>
                    </w:p>
                  </w:txbxContent>
                </v:textbox>
              </v:shape>
            </w:pict>
          </mc:Fallback>
        </mc:AlternateContent>
      </w:r>
    </w:p>
    <w:p>
      <w:pPr>
        <w:jc w:val="both"/>
        <w:rPr>
          <w:rFonts w:hint="default"/>
          <w:sz w:val="4"/>
          <w:szCs w:val="4"/>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Method</w: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The practical was composed of two experiments - the first of which was concerned with determining physical dimensions of objects using diffraction, recording the position of each minimum, whilst the latter utilised a CMOS camera to investigate the diffraction patterns </w:t>
      </w:r>
      <w:r>
        <w:rPr>
          <w:rFonts w:hint="default" w:cs="Inter"/>
          <w:b w:val="0"/>
          <w:bCs w:val="0"/>
          <w:sz w:val="18"/>
          <w:szCs w:val="20"/>
          <w:lang w:val="en"/>
        </w:rPr>
        <w:t xml:space="preserve">resulting </w:t>
      </w:r>
      <w:r>
        <w:rPr>
          <w:rFonts w:hint="default" w:ascii="CMU Serif" w:hAnsi="CMU Serif" w:cs="Inter"/>
          <w:b w:val="0"/>
          <w:bCs w:val="0"/>
          <w:sz w:val="18"/>
          <w:szCs w:val="20"/>
          <w:lang w:val="en"/>
        </w:rPr>
        <w:t>from single and double slits.</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In the first experiment, measurements were taken to determine the width of the single slit by noting the </w:t>
      </w:r>
      <w:r>
        <w:rPr>
          <w:rFonts w:hint="default" w:cs="Inter"/>
          <w:b w:val="0"/>
          <w:bCs w:val="0"/>
          <w:sz w:val="18"/>
          <w:szCs w:val="20"/>
          <w:lang w:val="en"/>
        </w:rPr>
        <w:t xml:space="preserve">range in </w:t>
      </w:r>
      <w:r>
        <w:rPr>
          <w:rFonts w:hint="default" w:ascii="CMU Serif" w:hAnsi="CMU Serif" w:cs="Inter"/>
          <w:b w:val="0"/>
          <w:bCs w:val="0"/>
          <w:sz w:val="18"/>
          <w:szCs w:val="20"/>
          <w:lang w:val="en"/>
        </w:rPr>
        <w:t>position</w:t>
      </w:r>
      <w:r>
        <w:rPr>
          <w:rFonts w:hint="default" w:cs="Inter"/>
          <w:b w:val="0"/>
          <w:bCs w:val="0"/>
          <w:sz w:val="18"/>
          <w:szCs w:val="20"/>
          <w:lang w:val="en"/>
        </w:rPr>
        <w:t>s</w:t>
      </w:r>
      <w:r>
        <w:rPr>
          <w:rFonts w:hint="default" w:ascii="CMU Serif" w:hAnsi="CMU Serif" w:cs="Inter"/>
          <w:b w:val="0"/>
          <w:bCs w:val="0"/>
          <w:sz w:val="18"/>
          <w:szCs w:val="20"/>
          <w:lang w:val="en"/>
        </w:rPr>
        <w:t xml:space="preserve"> where the minima in the diffraction pattern occurred, which are related to </w:t>
      </w:r>
      <w:r>
        <w:rPr>
          <w:rFonts w:hint="default" w:cs="Inter"/>
          <w:b w:val="0"/>
          <w:bCs w:val="0"/>
          <w:i/>
          <w:iCs/>
          <w:sz w:val="18"/>
          <w:szCs w:val="20"/>
          <w:lang w:val="en"/>
        </w:rPr>
        <w:t>a</w:t>
      </w:r>
      <w:r>
        <w:rPr>
          <w:rFonts w:hint="default" w:ascii="CMU Serif" w:hAnsi="CMU Serif" w:cs="Inter"/>
          <w:b w:val="0"/>
          <w:bCs w:val="0"/>
          <w:sz w:val="18"/>
          <w:szCs w:val="20"/>
          <w:lang w:val="en"/>
        </w:rPr>
        <w:t xml:space="preserve"> </w:t>
      </w:r>
      <w:r>
        <w:rPr>
          <w:rFonts w:hint="default" w:cs="Inter"/>
          <w:b w:val="0"/>
          <w:bCs w:val="0"/>
          <w:sz w:val="18"/>
          <w:szCs w:val="20"/>
          <w:lang w:val="en"/>
        </w:rPr>
        <w:t xml:space="preserve">from </w:t>
      </w:r>
      <w:r>
        <w:rPr>
          <w:rFonts w:hint="default" w:ascii="CMU Serif" w:hAnsi="CMU Serif" w:cs="Inter"/>
          <w:b/>
          <w:bCs/>
          <w:sz w:val="18"/>
          <w:szCs w:val="20"/>
          <w:lang w:val="en"/>
        </w:rPr>
        <w:t>(1.3)</w:t>
      </w:r>
      <w:r>
        <w:rPr>
          <w:rFonts w:hint="default" w:ascii="CMU Serif" w:hAnsi="CMU Serif" w:cs="Inter"/>
          <w:b w:val="0"/>
          <w:bCs w:val="0"/>
          <w:sz w:val="18"/>
          <w:szCs w:val="20"/>
          <w:lang w:val="en"/>
        </w:rPr>
        <w:t xml:space="preserve">. </w:t>
      </w:r>
      <w:r>
        <w:rPr>
          <w:rFonts w:hint="default" w:cs="Inter"/>
          <w:b w:val="0"/>
          <w:bCs w:val="0"/>
          <w:sz w:val="18"/>
          <w:szCs w:val="20"/>
          <w:lang w:val="en"/>
        </w:rPr>
        <w:t xml:space="preserve">Similarly, fringe spacing was noted for the double slit to determine </w:t>
      </w:r>
      <w:r>
        <w:rPr>
          <w:rFonts w:hint="default" w:cs="Inter"/>
          <w:b w:val="0"/>
          <w:bCs w:val="0"/>
          <w:i/>
          <w:iCs/>
          <w:sz w:val="18"/>
          <w:szCs w:val="20"/>
          <w:lang w:val="en"/>
        </w:rPr>
        <w:t xml:space="preserve">d </w:t>
      </w:r>
      <w:r>
        <w:rPr>
          <w:rFonts w:hint="default" w:cs="Inter"/>
          <w:b w:val="0"/>
          <w:bCs w:val="0"/>
          <w:i w:val="0"/>
          <w:iCs w:val="0"/>
          <w:sz w:val="18"/>
          <w:szCs w:val="20"/>
          <w:lang w:val="en"/>
        </w:rPr>
        <w:t>from</w:t>
      </w:r>
      <w:r>
        <w:rPr>
          <w:rFonts w:hint="default" w:ascii="CMU Serif" w:hAnsi="CMU Serif" w:cs="Inter"/>
          <w:b w:val="0"/>
          <w:bCs w:val="0"/>
          <w:sz w:val="18"/>
          <w:szCs w:val="20"/>
          <w:lang w:val="en"/>
        </w:rPr>
        <w:t xml:space="preserve"> </w:t>
      </w:r>
      <w:r>
        <w:rPr>
          <w:rFonts w:hint="default" w:ascii="CMU Serif" w:hAnsi="CMU Serif" w:cs="Inter"/>
          <w:b/>
          <w:bCs/>
          <w:sz w:val="18"/>
          <w:szCs w:val="20"/>
          <w:lang w:val="en"/>
        </w:rPr>
        <w:t>(2.3)</w:t>
      </w:r>
      <w:r>
        <w:rPr>
          <w:rFonts w:hint="default" w:ascii="CMU Serif" w:hAnsi="CMU Serif" w:cs="Inter"/>
          <w:b w:val="0"/>
          <w:bCs w:val="0"/>
          <w:sz w:val="18"/>
          <w:szCs w:val="20"/>
          <w:lang w:val="en"/>
        </w:rPr>
        <w:t>.</w:t>
      </w:r>
    </w:p>
    <w:p>
      <w:pPr>
        <w:jc w:val="left"/>
        <w:rPr>
          <w:rFonts w:hint="default" w:cs="CMU Serif"/>
          <w:b w:val="0"/>
          <w:bCs w:val="0"/>
          <w:i w:val="0"/>
          <w:iCs w:val="0"/>
          <w:sz w:val="6"/>
          <w:szCs w:val="6"/>
          <w:u w:val="none"/>
          <w:lang w:val="en"/>
        </w:rPr>
      </w:pPr>
    </w:p>
    <w:p>
      <w:pPr>
        <w:rPr>
          <w:rFonts w:hint="default" w:cs="Inter"/>
          <w:b w:val="0"/>
          <w:bCs w:val="0"/>
          <w:sz w:val="18"/>
          <w:szCs w:val="20"/>
          <w:lang w:val="en"/>
        </w:rPr>
      </w:pPr>
      <w:r>
        <w:rPr>
          <w:rFonts w:hint="default" w:ascii="CMU Serif" w:hAnsi="CMU Serif" w:cs="Inter"/>
          <w:b w:val="0"/>
          <w:bCs w:val="0"/>
          <w:sz w:val="18"/>
          <w:szCs w:val="20"/>
          <w:lang w:val="en"/>
        </w:rPr>
        <w:t>A red diode laser</w:t>
      </w:r>
      <w:r>
        <w:rPr>
          <w:rFonts w:hint="default" w:cs="Inter"/>
          <w:b w:val="0"/>
          <w:bCs w:val="0"/>
          <w:sz w:val="18"/>
          <w:szCs w:val="20"/>
          <w:lang w:val="en"/>
        </w:rPr>
        <w:t xml:space="preserve"> (λ = 670±1 nm)</w:t>
      </w:r>
      <w:r>
        <w:rPr>
          <w:rFonts w:hint="default" w:ascii="CMU Serif" w:hAnsi="CMU Serif" w:cs="Inter"/>
          <w:b w:val="0"/>
          <w:bCs w:val="0"/>
          <w:sz w:val="18"/>
          <w:szCs w:val="20"/>
          <w:lang w:val="en"/>
        </w:rPr>
        <w:t xml:space="preserve"> was used as the light source for these </w:t>
      </w:r>
      <w:r>
        <w:rPr>
          <w:rFonts w:hint="default" w:cs="Inter"/>
          <w:b w:val="0"/>
          <w:bCs w:val="0"/>
          <w:sz w:val="18"/>
          <w:szCs w:val="20"/>
          <w:lang w:val="en"/>
        </w:rPr>
        <w:t xml:space="preserve">two </w:t>
      </w:r>
      <w:r>
        <w:rPr>
          <w:rFonts w:hint="default" w:ascii="CMU Serif" w:hAnsi="CMU Serif" w:cs="Inter"/>
          <w:b w:val="0"/>
          <w:bCs w:val="0"/>
          <w:sz w:val="18"/>
          <w:szCs w:val="20"/>
          <w:lang w:val="en"/>
        </w:rPr>
        <w:t xml:space="preserve">experiments. Care was taken to ensure that the laser was handled in a safe </w:t>
      </w:r>
      <w:r>
        <w:rPr>
          <w:rFonts w:hint="default" w:cs="Inter"/>
          <w:b w:val="0"/>
          <w:bCs w:val="0"/>
          <w:sz w:val="18"/>
          <w:szCs w:val="20"/>
          <w:lang w:val="en"/>
        </w:rPr>
        <w:t>conduct</w:t>
      </w:r>
      <w:r>
        <w:rPr>
          <w:rFonts w:hint="default" w:ascii="CMU Serif" w:hAnsi="CMU Serif" w:cs="Inter"/>
          <w:b w:val="0"/>
          <w:bCs w:val="0"/>
          <w:sz w:val="18"/>
          <w:szCs w:val="20"/>
          <w:lang w:val="en"/>
        </w:rPr>
        <w:t xml:space="preserve">, being turned off when not in use, and ensuring that </w:t>
      </w:r>
      <w:r>
        <w:rPr>
          <w:rFonts w:hint="default" w:cs="Inter"/>
          <w:b w:val="0"/>
          <w:bCs w:val="0"/>
          <w:sz w:val="18"/>
          <w:szCs w:val="20"/>
          <w:lang w:val="en"/>
        </w:rPr>
        <w:t>it was never pointed at other people.</w:t>
      </w:r>
    </w:p>
    <w:p>
      <w:pPr>
        <w:rPr>
          <w:rFonts w:hint="default" w:cs="Inter"/>
          <w:b w:val="0"/>
          <w:bCs w:val="0"/>
          <w:sz w:val="6"/>
          <w:szCs w:val="6"/>
          <w:lang w:val="en"/>
        </w:rPr>
      </w:pPr>
    </w:p>
    <w:p>
      <w:pPr>
        <w:rPr>
          <w:rFonts w:hint="default" w:cs="Inter"/>
          <w:b w:val="0"/>
          <w:bCs w:val="0"/>
          <w:sz w:val="4"/>
          <w:szCs w:val="4"/>
          <w:lang w:val="en"/>
        </w:rPr>
      </w:pPr>
    </w:p>
    <w:p>
      <w:pPr>
        <w:jc w:val="both"/>
        <w:rPr>
          <w:rFonts w:hint="default"/>
          <w:sz w:val="18"/>
          <w:lang w:val="en"/>
        </w:rPr>
      </w:pPr>
      <w:r>
        <w:drawing>
          <wp:inline distT="0" distB="0" distL="114300" distR="114300">
            <wp:extent cx="3185795" cy="895985"/>
            <wp:effectExtent l="0" t="0" r="0" b="0"/>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3185795" cy="895985"/>
                    </a:xfrm>
                    <a:prstGeom prst="rect">
                      <a:avLst/>
                    </a:prstGeom>
                    <a:noFill/>
                    <a:ln>
                      <a:noFill/>
                    </a:ln>
                  </pic:spPr>
                </pic:pic>
              </a:graphicData>
            </a:graphic>
          </wp:inline>
        </w:drawing>
      </w:r>
    </w:p>
    <w:p>
      <w:pPr>
        <w:jc w:val="center"/>
        <w:rPr>
          <w:rFonts w:hint="default" w:ascii="CMU Serif" w:hAnsi="CMU Serif" w:cs="Inter"/>
          <w:bCs w:val="0"/>
          <w:i w:val="0"/>
          <w:sz w:val="15"/>
          <w:szCs w:val="15"/>
          <w:lang w:val="en" w:eastAsia="zh-CN" w:bidi="ar-SA"/>
        </w:rPr>
      </w:pPr>
      <w:r>
        <w:rPr>
          <w:rFonts w:hint="default" w:ascii="CMU Serif" w:hAnsi="CMU Serif" w:cs="Inter"/>
          <w:b/>
          <w:bCs/>
          <w:sz w:val="36"/>
          <w:szCs w:val="40"/>
          <w:lang w:val="en"/>
        </w:rPr>
        <w:drawing>
          <wp:anchor distT="0" distB="0" distL="114300" distR="114300" simplePos="0" relativeHeight="252103680" behindDoc="0" locked="0" layoutInCell="1" allowOverlap="1">
            <wp:simplePos x="0" y="0"/>
            <wp:positionH relativeFrom="column">
              <wp:posOffset>3318510</wp:posOffset>
            </wp:positionH>
            <wp:positionV relativeFrom="paragraph">
              <wp:posOffset>107950</wp:posOffset>
            </wp:positionV>
            <wp:extent cx="2653665" cy="2084070"/>
            <wp:effectExtent l="0" t="0" r="8255" b="8890"/>
            <wp:wrapSquare wrapText="bothSides"/>
            <wp:docPr id="8" name="Picture 8" descr="ss-linear-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s-linear-a"/>
                    <pic:cNvPicPr>
                      <a:picLocks noChangeAspect="true"/>
                    </pic:cNvPicPr>
                  </pic:nvPicPr>
                  <pic:blipFill>
                    <a:blip r:embed="rId17"/>
                    <a:srcRect l="4400" t="6207" r="8563" b="2747"/>
                    <a:stretch>
                      <a:fillRect/>
                    </a:stretch>
                  </pic:blipFill>
                  <pic:spPr>
                    <a:xfrm>
                      <a:off x="0" y="0"/>
                      <a:ext cx="2653665" cy="2084070"/>
                    </a:xfrm>
                    <a:prstGeom prst="rect">
                      <a:avLst/>
                    </a:prstGeom>
                  </pic:spPr>
                </pic:pic>
              </a:graphicData>
            </a:graphic>
          </wp:anchor>
        </w:drawing>
      </w:r>
      <w:r>
        <w:rPr>
          <w:rFonts w:hint="default" w:ascii="CMU Serif" w:hAnsi="CMU Serif" w:cs="Inter"/>
          <w:b/>
          <w:bCs/>
          <w:i w:val="0"/>
          <w:sz w:val="15"/>
          <w:szCs w:val="15"/>
          <w:lang w:val="en" w:eastAsia="zh-CN" w:bidi="ar-SA"/>
        </w:rPr>
        <w:t xml:space="preserve">Figure 4: </w:t>
      </w:r>
      <w:r>
        <w:rPr>
          <w:rFonts w:hint="default" w:ascii="CMU Serif" w:hAnsi="CMU Serif" w:cs="Inter"/>
          <w:bCs w:val="0"/>
          <w:i w:val="0"/>
          <w:sz w:val="15"/>
          <w:szCs w:val="15"/>
          <w:lang w:val="en" w:eastAsia="zh-CN" w:bidi="ar-SA"/>
        </w:rPr>
        <w:t>Basic arrangement of apparatus for measuring the characteristics of diffraction patterns. Slit(s) are placed close to laser output, and the detector is at the focal plane of the lens.</w:t>
      </w:r>
      <w:r>
        <w:rPr>
          <w:rFonts w:hint="default" w:cs="Inter"/>
          <w:bCs w:val="0"/>
          <w:i w:val="0"/>
          <w:sz w:val="15"/>
          <w:szCs w:val="15"/>
          <w:lang w:val="en" w:eastAsia="zh-CN" w:bidi="ar-SA"/>
        </w:rPr>
        <w:t xml:space="preserve"> </w:t>
      </w:r>
      <w:r>
        <w:rPr>
          <w:rFonts w:hint="default" w:cs="Inter"/>
          <w:b w:val="0"/>
          <w:i/>
          <w:iCs/>
          <w:sz w:val="15"/>
          <w:szCs w:val="15"/>
          <w:lang w:val="en" w:bidi="ar-SA"/>
        </w:rPr>
        <w:t>Source:</w:t>
      </w:r>
      <w:r>
        <w:rPr>
          <w:rFonts w:hint="default" w:cs="Inter"/>
          <w:b w:val="0"/>
          <w:i w:val="0"/>
          <w:iCs w:val="0"/>
          <w:sz w:val="15"/>
          <w:szCs w:val="15"/>
          <w:lang w:val="en" w:bidi="ar-SA"/>
        </w:rPr>
        <w:t xml:space="preserve"> </w:t>
      </w:r>
      <w:r>
        <w:rPr>
          <w:rFonts w:hint="default" w:cs="Inter"/>
          <w:b w:val="0"/>
          <w:i w:val="0"/>
          <w:iCs w:val="0"/>
          <w:sz w:val="15"/>
          <w:szCs w:val="15"/>
          <w:vertAlign w:val="superscript"/>
          <w:lang w:val="en" w:bidi="ar-SA"/>
        </w:rPr>
        <w:t>1</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A photodiode was used as the detector in this case, to measure the intensity of the diffraction pattern. This was then connected to a multimeter to collect voltage readings</w:t>
      </w:r>
      <w:r>
        <w:rPr>
          <w:rFonts w:hint="default" w:cs="Inter"/>
          <w:b w:val="0"/>
          <w:bCs w:val="0"/>
          <w:sz w:val="18"/>
          <w:szCs w:val="20"/>
          <w:lang w:val="en"/>
        </w:rPr>
        <w:t>: p</w:t>
      </w:r>
      <w:r>
        <w:rPr>
          <w:rFonts w:hint="default" w:ascii="CMU Serif" w:hAnsi="CMU Serif" w:cs="Inter"/>
          <w:b w:val="0"/>
          <w:bCs w:val="0"/>
          <w:sz w:val="18"/>
          <w:szCs w:val="20"/>
          <w:lang w:val="en"/>
        </w:rPr>
        <w:t>ositions where the voltage was found to be at a local minimum corresponds to the position of minima</w:t>
      </w:r>
      <w:r>
        <w:rPr>
          <w:rFonts w:hint="default" w:cs="Inter"/>
          <w:b w:val="0"/>
          <w:bCs w:val="0"/>
          <w:sz w:val="18"/>
          <w:szCs w:val="20"/>
          <w:lang w:val="en"/>
        </w:rPr>
        <w:t xml:space="preserve">, as </w:t>
      </w:r>
      <w:r>
        <w:rPr>
          <w:rFonts w:hint="default" w:ascii="CMU Serif" w:hAnsi="CMU Serif" w:cs="Inter"/>
          <w:b w:val="0"/>
          <w:bCs w:val="0"/>
          <w:i/>
          <w:iCs/>
          <w:sz w:val="18"/>
          <w:szCs w:val="20"/>
          <w:lang w:val="en"/>
        </w:rPr>
        <w:t xml:space="preserve">photodiode voltage </w:t>
      </w:r>
      <w:r>
        <w:rPr>
          <w:rFonts w:hint="default" w:ascii="CMU Serif" w:hAnsi="CMU Serif" w:cs="Inter"/>
          <w:b w:val="0"/>
          <w:bCs w:val="0"/>
          <w:sz w:val="18"/>
          <w:szCs w:val="20"/>
          <w:lang w:val="en"/>
        </w:rPr>
        <w:t>∝</w:t>
      </w:r>
      <w:r>
        <w:rPr>
          <w:rFonts w:hint="default" w:ascii="CMU Serif" w:hAnsi="CMU Serif" w:cs="Inter"/>
          <w:b w:val="0"/>
          <w:bCs w:val="0"/>
          <w:i/>
          <w:iCs/>
          <w:sz w:val="18"/>
          <w:szCs w:val="20"/>
          <w:lang w:val="en"/>
        </w:rPr>
        <w:t xml:space="preserve"> light intensity </w:t>
      </w:r>
      <w:r>
        <w:rPr>
          <w:rFonts w:hint="default" w:ascii="CMU Serif" w:hAnsi="CMU Serif" w:cs="Inter"/>
          <w:b w:val="0"/>
          <w:bCs w:val="0"/>
          <w:sz w:val="18"/>
          <w:szCs w:val="20"/>
          <w:lang w:val="en"/>
        </w:rPr>
        <w:t>on</w:t>
      </w:r>
      <w:r>
        <w:rPr>
          <w:rFonts w:hint="default" w:cs="Inter"/>
          <w:b w:val="0"/>
          <w:bCs w:val="0"/>
          <w:sz w:val="18"/>
          <w:szCs w:val="20"/>
          <w:lang w:val="en"/>
        </w:rPr>
        <w:t xml:space="preserve"> the</w:t>
      </w:r>
      <w:r>
        <w:rPr>
          <w:rFonts w:hint="default" w:ascii="CMU Serif" w:hAnsi="CMU Serif" w:cs="Inter"/>
          <w:b w:val="0"/>
          <w:bCs w:val="0"/>
          <w:sz w:val="18"/>
          <w:szCs w:val="20"/>
          <w:lang w:val="en"/>
        </w:rPr>
        <w:t xml:space="preserve"> diode. Both slit and photodiode are attached to a precision translation stage, upon which the photodiode can be moved to measure</w:t>
      </w:r>
      <w:r>
        <w:rPr>
          <w:rFonts w:hint="default" w:cs="Inter"/>
          <w:b w:val="0"/>
          <w:bCs w:val="0"/>
          <w:sz w:val="18"/>
          <w:szCs w:val="20"/>
          <w:lang w:val="en"/>
        </w:rPr>
        <w:t xml:space="preserve"> the </w:t>
      </w:r>
      <w:r>
        <w:rPr>
          <w:rFonts w:hint="default" w:ascii="CMU Serif" w:hAnsi="CMU Serif" w:cs="Inter"/>
          <w:b w:val="0"/>
          <w:bCs w:val="0"/>
          <w:sz w:val="18"/>
          <w:szCs w:val="20"/>
          <w:lang w:val="en"/>
        </w:rPr>
        <w:t xml:space="preserve">diffraction pattern intensities at varying positions from the lens. The </w:t>
      </w:r>
      <w:r>
        <w:rPr>
          <w:rFonts w:hint="default" w:ascii="CMU Serif" w:hAnsi="CMU Serif" w:cs="Inter"/>
          <w:b w:val="0"/>
          <w:bCs w:val="0"/>
          <w:i/>
          <w:iCs/>
          <w:sz w:val="18"/>
          <w:szCs w:val="20"/>
          <w:lang w:val="en"/>
        </w:rPr>
        <w:t>translation slide</w:t>
      </w:r>
      <w:r>
        <w:rPr>
          <w:rFonts w:hint="default" w:ascii="CMU Serif" w:hAnsi="CMU Serif" w:cs="Inter"/>
          <w:b w:val="0"/>
          <w:bCs w:val="0"/>
          <w:sz w:val="18"/>
          <w:szCs w:val="20"/>
          <w:lang w:val="en"/>
        </w:rPr>
        <w:t xml:space="preserve"> has a total range of 25m</w:t>
      </w:r>
      <w:r>
        <w:rPr>
          <w:rFonts w:hint="default" w:cs="Inter"/>
          <w:b w:val="0"/>
          <w:bCs w:val="0"/>
          <w:sz w:val="18"/>
          <w:szCs w:val="20"/>
          <w:lang w:val="en"/>
        </w:rPr>
        <w:t>m</w:t>
      </w:r>
      <w:r>
        <w:rPr>
          <w:rFonts w:hint="default" w:ascii="CMU Serif" w:hAnsi="CMU Serif" w:cs="Inter"/>
          <w:b w:val="0"/>
          <w:bCs w:val="0"/>
          <w:sz w:val="18"/>
          <w:szCs w:val="20"/>
          <w:lang w:val="en"/>
        </w:rPr>
        <w:t xml:space="preserve">, whilst the </w:t>
      </w:r>
      <w:r>
        <w:rPr>
          <w:rFonts w:hint="default" w:ascii="CMU Serif" w:hAnsi="CMU Serif" w:cs="Inter"/>
          <w:b w:val="0"/>
          <w:bCs w:val="0"/>
          <w:i/>
          <w:iCs/>
          <w:sz w:val="18"/>
          <w:szCs w:val="20"/>
          <w:lang w:val="en"/>
        </w:rPr>
        <w:t xml:space="preserve">stage </w:t>
      </w:r>
      <w:r>
        <w:rPr>
          <w:rFonts w:hint="default" w:ascii="CMU Serif" w:hAnsi="CMU Serif" w:cs="Inter"/>
          <w:b w:val="0"/>
          <w:bCs w:val="0"/>
          <w:sz w:val="18"/>
          <w:szCs w:val="20"/>
          <w:lang w:val="en"/>
        </w:rPr>
        <w:t>has a range of approximately 1m.</w:t>
      </w:r>
    </w:p>
    <w:p>
      <w:pPr>
        <w:jc w:val="both"/>
        <w:rPr>
          <w:rFonts w:hint="default" w:ascii="CMU Serif" w:hAnsi="CMU Serif" w:eastAsia="宋体" w:cs="Inter"/>
          <w:kern w:val="0"/>
          <w:sz w:val="6"/>
          <w:szCs w:val="6"/>
          <w:lang w:val="en" w:eastAsia="zh-CN" w:bidi="ar"/>
        </w:rPr>
      </w:pPr>
    </w:p>
    <w:p>
      <w:pPr>
        <w:rPr>
          <w:rFonts w:hint="default" w:cs="Inter"/>
          <w:b w:val="0"/>
          <w:bCs w:val="0"/>
          <w:sz w:val="18"/>
          <w:szCs w:val="20"/>
          <w:lang w:val="en"/>
        </w:rPr>
      </w:pPr>
      <w:r>
        <w:rPr>
          <w:rFonts w:hint="default" w:ascii="CMU Serif" w:hAnsi="CMU Serif" w:cs="Inter"/>
          <w:b w:val="0"/>
          <w:bCs w:val="0"/>
          <w:sz w:val="18"/>
          <w:szCs w:val="20"/>
          <w:lang w:val="en"/>
        </w:rPr>
        <w:t>An appropriate</w:t>
      </w:r>
      <w:r>
        <w:rPr>
          <w:rFonts w:hint="default" w:cs="Inter"/>
          <w:b w:val="0"/>
          <w:bCs w:val="0"/>
          <w:sz w:val="18"/>
          <w:szCs w:val="20"/>
          <w:lang w:val="en"/>
        </w:rPr>
        <w:t>ly-chosen</w:t>
      </w:r>
      <w:r>
        <w:rPr>
          <w:rFonts w:hint="default" w:ascii="CMU Serif" w:hAnsi="CMU Serif" w:cs="Inter"/>
          <w:b w:val="0"/>
          <w:bCs w:val="0"/>
          <w:sz w:val="18"/>
          <w:szCs w:val="20"/>
          <w:lang w:val="en"/>
        </w:rPr>
        <w:t xml:space="preserve"> lens </w:t>
      </w:r>
      <w:r>
        <w:rPr>
          <w:rFonts w:hint="default" w:cs="Inter"/>
          <w:b w:val="0"/>
          <w:bCs w:val="0"/>
          <w:i/>
          <w:iCs/>
          <w:sz w:val="18"/>
          <w:szCs w:val="20"/>
          <w:lang w:val="en"/>
        </w:rPr>
        <w:t xml:space="preserve">(f </w:t>
      </w:r>
      <w:r>
        <w:rPr>
          <w:rFonts w:hint="default" w:ascii="CMU Serif" w:hAnsi="CMU Serif" w:cs="Inter"/>
          <w:b w:val="0"/>
          <w:bCs w:val="0"/>
          <w:i w:val="0"/>
          <w:iCs w:val="0"/>
          <w:sz w:val="15"/>
          <w:szCs w:val="15"/>
          <w:lang w:val="en"/>
        </w:rPr>
        <w:t>≈</w:t>
      </w:r>
      <w:r>
        <w:rPr>
          <w:rFonts w:hint="default" w:cs="Inter"/>
          <w:b w:val="0"/>
          <w:bCs w:val="0"/>
          <w:i w:val="0"/>
          <w:iCs w:val="0"/>
          <w:sz w:val="15"/>
          <w:szCs w:val="15"/>
          <w:lang w:val="en"/>
        </w:rPr>
        <w:t xml:space="preserve"> </w:t>
      </w:r>
      <w:r>
        <w:rPr>
          <w:rFonts w:hint="default" w:cs="Inter"/>
          <w:b w:val="0"/>
          <w:bCs w:val="0"/>
          <w:i/>
          <w:iCs/>
          <w:sz w:val="18"/>
          <w:szCs w:val="20"/>
          <w:lang w:val="en"/>
        </w:rPr>
        <w:t xml:space="preserve">500mm) </w:t>
      </w:r>
      <w:r>
        <w:rPr>
          <w:rFonts w:hint="default" w:ascii="CMU Serif" w:hAnsi="CMU Serif" w:cs="Inter"/>
          <w:b w:val="0"/>
          <w:bCs w:val="0"/>
          <w:sz w:val="18"/>
          <w:szCs w:val="20"/>
          <w:lang w:val="en"/>
        </w:rPr>
        <w:t>was selected</w:t>
      </w:r>
      <w:r>
        <w:rPr>
          <w:rFonts w:hint="default" w:cs="Inter"/>
          <w:b w:val="0"/>
          <w:bCs w:val="0"/>
          <w:sz w:val="18"/>
          <w:szCs w:val="20"/>
          <w:lang w:val="en"/>
        </w:rPr>
        <w:t xml:space="preserve"> </w:t>
      </w:r>
      <w:r>
        <w:rPr>
          <w:rFonts w:hint="default" w:ascii="CMU Serif" w:hAnsi="CMU Serif" w:cs="Inter"/>
          <w:b w:val="0"/>
          <w:bCs w:val="0"/>
          <w:sz w:val="18"/>
          <w:szCs w:val="20"/>
          <w:lang w:val="en"/>
        </w:rPr>
        <w:t>to give an optimally-sized diffraction pattern</w:t>
      </w:r>
      <w:r>
        <w:rPr>
          <w:rFonts w:hint="default" w:cs="Inter"/>
          <w:b w:val="0"/>
          <w:bCs w:val="0"/>
          <w:sz w:val="18"/>
          <w:szCs w:val="20"/>
          <w:lang w:val="en"/>
        </w:rPr>
        <w:t xml:space="preserve">, such that </w:t>
      </w:r>
      <w:r>
        <w:rPr>
          <w:rFonts w:hint="default" w:ascii="CMU Serif" w:hAnsi="CMU Serif" w:cs="Inter"/>
          <w:b w:val="0"/>
          <w:bCs w:val="0"/>
          <w:sz w:val="18"/>
          <w:szCs w:val="20"/>
          <w:lang w:val="en"/>
        </w:rPr>
        <w:t xml:space="preserve">the positions of the zeros could be measured using the diode and translation slide. </w:t>
      </w:r>
      <w:r>
        <w:rPr>
          <w:rFonts w:hint="default" w:cs="Inter"/>
          <w:b w:val="0"/>
          <w:bCs w:val="0"/>
          <w:sz w:val="18"/>
          <w:szCs w:val="20"/>
          <w:lang w:val="en"/>
        </w:rPr>
        <w:t>The range over which this local minimum reading of voltage occurred over gave the uncertainty. Following this, the experiment was repeated for the double-slit slide.</w:t>
      </w:r>
    </w:p>
    <w:p>
      <w:pPr>
        <w:rPr>
          <w:rFonts w:hint="default" w:cs="Inter"/>
          <w:b w:val="0"/>
          <w:bCs w:val="0"/>
          <w:sz w:val="6"/>
          <w:szCs w:val="6"/>
          <w:lang w:val="en"/>
        </w:rPr>
      </w:pPr>
    </w:p>
    <w:p>
      <w:pPr>
        <w:jc w:val="center"/>
        <w:rPr>
          <w:rFonts w:hint="default" w:cs="CMU Serif"/>
          <w:b w:val="0"/>
          <w:bCs w:val="0"/>
          <w:i w:val="0"/>
          <w:iCs w:val="0"/>
          <w:sz w:val="18"/>
          <w:szCs w:val="18"/>
          <w:u w:val="none"/>
          <w:lang w:val="en"/>
        </w:rPr>
      </w:pPr>
      <w:r>
        <w:rPr>
          <w:rFonts w:ascii="宋体" w:hAnsi="宋体" w:eastAsia="宋体" w:cs="宋体"/>
          <w:kern w:val="0"/>
          <w:sz w:val="24"/>
          <w:szCs w:val="24"/>
          <w:lang w:val="en-US" w:eastAsia="zh-CN" w:bidi="ar"/>
        </w:rPr>
        <w:drawing>
          <wp:inline distT="0" distB="0" distL="114300" distR="114300">
            <wp:extent cx="2915920" cy="1234440"/>
            <wp:effectExtent l="0" t="0" r="10160" b="5080"/>
            <wp:docPr id="14" name="Picture 7"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true"/>
                    </pic:cNvPicPr>
                  </pic:nvPicPr>
                  <pic:blipFill>
                    <a:blip r:embed="rId18"/>
                    <a:srcRect l="489" t="23822" r="13314" b="27571"/>
                    <a:stretch>
                      <a:fillRect/>
                    </a:stretch>
                  </pic:blipFill>
                  <pic:spPr>
                    <a:xfrm>
                      <a:off x="0" y="0"/>
                      <a:ext cx="2915920" cy="1234440"/>
                    </a:xfrm>
                    <a:prstGeom prst="rect">
                      <a:avLst/>
                    </a:prstGeom>
                    <a:noFill/>
                    <a:ln w="9525">
                      <a:noFill/>
                    </a:ln>
                  </pic:spPr>
                </pic:pic>
              </a:graphicData>
            </a:graphic>
          </wp:inline>
        </w:drawing>
      </w:r>
    </w:p>
    <w:p>
      <w:pPr>
        <w:jc w:val="center"/>
        <w:rPr>
          <w:rFonts w:hint="default" w:cs="Inter"/>
          <w:b w:val="0"/>
          <w:bCs w:val="0"/>
          <w:sz w:val="18"/>
          <w:szCs w:val="20"/>
          <w:lang w:val="en"/>
        </w:rPr>
      </w:pPr>
      <w:r>
        <w:rPr>
          <w:rFonts w:hint="default" w:ascii="CMU Serif" w:hAnsi="CMU Serif" w:eastAsia="宋体" w:cs="Inter"/>
          <w:b/>
          <w:bCs/>
          <w:kern w:val="0"/>
          <w:sz w:val="15"/>
          <w:szCs w:val="15"/>
          <w:lang w:val="en" w:eastAsia="zh-CN" w:bidi="ar"/>
        </w:rPr>
        <w:t xml:space="preserve">Figure 5: </w:t>
      </w:r>
      <w:r>
        <w:rPr>
          <w:rFonts w:hint="default" w:ascii="CMU Serif" w:hAnsi="CMU Serif" w:eastAsia="宋体" w:cs="Inter"/>
          <w:kern w:val="0"/>
          <w:sz w:val="15"/>
          <w:szCs w:val="15"/>
          <w:lang w:val="en" w:eastAsia="zh-CN" w:bidi="ar"/>
        </w:rPr>
        <w:t xml:space="preserve">A photograph depicting the experimental set-up for the practicals. The CMOS camera unit </w:t>
      </w:r>
      <w:r>
        <w:rPr>
          <w:rFonts w:hint="default" w:eastAsia="宋体" w:cs="Inter"/>
          <w:kern w:val="0"/>
          <w:sz w:val="15"/>
          <w:szCs w:val="15"/>
          <w:lang w:val="en" w:eastAsia="zh-CN" w:bidi="ar"/>
        </w:rPr>
        <w:t xml:space="preserve">was </w:t>
      </w:r>
      <w:r>
        <w:rPr>
          <w:rFonts w:hint="default" w:ascii="CMU Serif" w:hAnsi="CMU Serif" w:eastAsia="宋体" w:cs="Inter"/>
          <w:kern w:val="0"/>
          <w:sz w:val="15"/>
          <w:szCs w:val="15"/>
          <w:lang w:val="en" w:eastAsia="zh-CN" w:bidi="ar"/>
        </w:rPr>
        <w:t>substituted for the photodiode-multimeter unit.</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In the second experiment, </w:t>
      </w:r>
      <w:r>
        <w:rPr>
          <w:rFonts w:hint="default" w:cs="Inter"/>
          <w:b w:val="0"/>
          <w:bCs w:val="0"/>
          <w:sz w:val="18"/>
          <w:szCs w:val="20"/>
          <w:lang w:val="en"/>
        </w:rPr>
        <w:t xml:space="preserve">rather than taking manual readings using the micrometer on the translation slide, a CMOS detector was instead utilised. </w:t>
      </w:r>
      <w:r>
        <w:rPr>
          <w:rFonts w:hint="default" w:ascii="CMU Serif" w:hAnsi="CMU Serif" w:cs="Inter"/>
          <w:b w:val="0"/>
          <w:bCs w:val="0"/>
          <w:sz w:val="18"/>
          <w:szCs w:val="20"/>
          <w:lang w:val="en"/>
        </w:rPr>
        <w:t xml:space="preserve">The correct lens was selected to fit the diffraction pattern onto the CMOS detector, and the distance of the camera was adjusted so that it was the correct distance from the lens. Using the ThorCam™ application on Windows™, we subsequently obtained an unsaturated image of the pattern, ensuring that exposure time was set short enough for this. The </w:t>
      </w:r>
      <w:r>
        <w:rPr>
          <w:rFonts w:hint="default" w:ascii="CMU Serif" w:hAnsi="CMU Serif" w:cs="Inter"/>
          <w:b w:val="0"/>
          <w:bCs w:val="0"/>
          <w:i/>
          <w:iCs/>
          <w:sz w:val="18"/>
          <w:szCs w:val="20"/>
          <w:lang w:val="en"/>
        </w:rPr>
        <w:t xml:space="preserve">Horizontal </w:t>
      </w:r>
      <w:r>
        <w:rPr>
          <w:rFonts w:hint="default" w:cs="Inter"/>
          <w:b w:val="0"/>
          <w:bCs w:val="0"/>
          <w:i/>
          <w:iCs/>
          <w:sz w:val="18"/>
          <w:szCs w:val="20"/>
          <w:lang w:val="en"/>
        </w:rPr>
        <w:t>P</w:t>
      </w:r>
      <w:r>
        <w:rPr>
          <w:rFonts w:hint="default" w:ascii="CMU Serif" w:hAnsi="CMU Serif" w:cs="Inter"/>
          <w:b w:val="0"/>
          <w:bCs w:val="0"/>
          <w:i/>
          <w:iCs/>
          <w:sz w:val="18"/>
          <w:szCs w:val="20"/>
          <w:lang w:val="en"/>
        </w:rPr>
        <w:t xml:space="preserve">rofile </w:t>
      </w:r>
      <w:r>
        <w:rPr>
          <w:rFonts w:hint="default" w:cs="Inter"/>
          <w:b w:val="0"/>
          <w:bCs w:val="0"/>
          <w:i/>
          <w:iCs/>
          <w:sz w:val="18"/>
          <w:szCs w:val="20"/>
          <w:lang w:val="en"/>
        </w:rPr>
        <w:t>P</w:t>
      </w:r>
      <w:r>
        <w:rPr>
          <w:rFonts w:hint="default" w:ascii="CMU Serif" w:hAnsi="CMU Serif" w:cs="Inter"/>
          <w:b w:val="0"/>
          <w:bCs w:val="0"/>
          <w:i/>
          <w:iCs/>
          <w:sz w:val="18"/>
          <w:szCs w:val="20"/>
          <w:lang w:val="en"/>
        </w:rPr>
        <w:t>lot</w:t>
      </w:r>
      <w:r>
        <w:rPr>
          <w:rFonts w:hint="default" w:ascii="CMU Serif" w:hAnsi="CMU Serif" w:cs="Inter"/>
          <w:b w:val="0"/>
          <w:bCs w:val="0"/>
          <w:sz w:val="18"/>
          <w:szCs w:val="20"/>
          <w:lang w:val="en"/>
        </w:rPr>
        <w:t xml:space="preserve"> </w:t>
      </w:r>
      <w:r>
        <w:rPr>
          <w:rFonts w:hint="default" w:cs="Inter"/>
          <w:b w:val="0"/>
          <w:bCs w:val="0"/>
          <w:i w:val="0"/>
          <w:iCs w:val="0"/>
          <w:sz w:val="18"/>
          <w:szCs w:val="20"/>
          <w:lang w:val="en"/>
        </w:rPr>
        <w:t xml:space="preserve">tool </w:t>
      </w:r>
      <w:r>
        <w:rPr>
          <w:rFonts w:hint="default" w:ascii="CMU Serif" w:hAnsi="CMU Serif" w:cs="Inter"/>
          <w:b w:val="0"/>
          <w:bCs w:val="0"/>
          <w:sz w:val="18"/>
          <w:szCs w:val="20"/>
          <w:lang w:val="en"/>
        </w:rPr>
        <w:t xml:space="preserve">was used to adjust the exposure time so that the peak of the central maxima was not cut off the chart. These images were </w:t>
      </w:r>
      <w:r>
        <w:rPr>
          <w:rFonts w:hint="default" w:cs="Inter"/>
          <w:b w:val="0"/>
          <w:bCs w:val="0"/>
          <w:sz w:val="18"/>
          <w:szCs w:val="20"/>
          <w:lang w:val="en"/>
        </w:rPr>
        <w:t xml:space="preserve">then saved, </w:t>
      </w:r>
      <w:r>
        <w:rPr>
          <w:rFonts w:hint="default" w:ascii="CMU Serif" w:hAnsi="CMU Serif" w:cs="Inter"/>
          <w:b w:val="0"/>
          <w:bCs w:val="0"/>
          <w:sz w:val="18"/>
          <w:szCs w:val="20"/>
          <w:lang w:val="en"/>
        </w:rPr>
        <w:t>imported into ImageJ</w:t>
      </w:r>
      <w:r>
        <w:rPr>
          <w:rFonts w:hint="default" w:cs="Inter"/>
          <w:b w:val="0"/>
          <w:bCs w:val="0"/>
          <w:sz w:val="18"/>
          <w:szCs w:val="20"/>
          <w:lang w:val="en"/>
        </w:rPr>
        <w:t xml:space="preserve"> and axes were aligned to a grid</w:t>
      </w:r>
      <w:r>
        <w:rPr>
          <w:rFonts w:hint="default" w:ascii="CMU Serif" w:hAnsi="CMU Serif" w:cs="Inter"/>
          <w:b w:val="0"/>
          <w:bCs w:val="0"/>
          <w:sz w:val="18"/>
          <w:szCs w:val="20"/>
          <w:lang w:val="en"/>
        </w:rPr>
        <w:t xml:space="preserve">. The </w:t>
      </w:r>
      <w:r>
        <w:rPr>
          <w:rFonts w:hint="default" w:cs="Inter"/>
          <w:b w:val="0"/>
          <w:bCs w:val="0"/>
          <w:i/>
          <w:iCs/>
          <w:sz w:val="18"/>
          <w:szCs w:val="20"/>
          <w:lang w:val="en"/>
        </w:rPr>
        <w:t>R</w:t>
      </w:r>
      <w:r>
        <w:rPr>
          <w:rFonts w:hint="default" w:ascii="CMU Serif" w:hAnsi="CMU Serif" w:cs="Inter"/>
          <w:b w:val="0"/>
          <w:bCs w:val="0"/>
          <w:i/>
          <w:iCs/>
          <w:sz w:val="18"/>
          <w:szCs w:val="20"/>
          <w:lang w:val="en"/>
        </w:rPr>
        <w:t xml:space="preserve">ectangle </w:t>
      </w:r>
      <w:r>
        <w:rPr>
          <w:rFonts w:hint="default" w:ascii="CMU Serif" w:hAnsi="CMU Serif" w:cs="Inter"/>
          <w:b w:val="0"/>
          <w:bCs w:val="0"/>
          <w:sz w:val="18"/>
          <w:szCs w:val="20"/>
          <w:lang w:val="en"/>
        </w:rPr>
        <w:t xml:space="preserve">tool was then used with the </w:t>
      </w:r>
      <w:r>
        <w:rPr>
          <w:rFonts w:hint="default" w:ascii="CMU Serif" w:hAnsi="CMU Serif" w:cs="Inter"/>
          <w:b w:val="0"/>
          <w:bCs w:val="0"/>
          <w:i/>
          <w:iCs/>
          <w:sz w:val="18"/>
          <w:szCs w:val="20"/>
          <w:lang w:val="en"/>
        </w:rPr>
        <w:t xml:space="preserve">Plot Profile </w:t>
      </w:r>
      <w:r>
        <w:rPr>
          <w:rFonts w:hint="default" w:ascii="CMU Serif" w:hAnsi="CMU Serif" w:cs="Inter"/>
          <w:b w:val="0"/>
          <w:bCs w:val="0"/>
          <w:sz w:val="18"/>
          <w:szCs w:val="20"/>
          <w:lang w:val="en"/>
        </w:rPr>
        <w:t>command in order to obtain numerical values of the horizontal profile as a .CSV</w:t>
      </w:r>
      <w:r>
        <w:rPr>
          <w:rFonts w:hint="default" w:cs="Inter"/>
          <w:b w:val="0"/>
          <w:bCs w:val="0"/>
          <w:sz w:val="18"/>
          <w:szCs w:val="20"/>
          <w:lang w:val="en"/>
        </w:rPr>
        <w:t xml:space="preserve">, that was loaded into VSCode for data analysis with Python </w:t>
      </w:r>
      <w:r>
        <w:rPr>
          <w:rFonts w:hint="default" w:cs="Inter"/>
          <w:b w:val="0"/>
          <w:bCs w:val="0"/>
          <w:i/>
          <w:iCs/>
          <w:sz w:val="18"/>
          <w:szCs w:val="20"/>
          <w:lang w:val="en"/>
        </w:rPr>
        <w:t>(Numpy, Matplotlib and Scipy)</w:t>
      </w:r>
      <w:r>
        <w:rPr>
          <w:rFonts w:hint="default" w:cs="Inter"/>
          <w:b w:val="0"/>
          <w:bCs w:val="0"/>
          <w:sz w:val="18"/>
          <w:szCs w:val="20"/>
          <w:lang w:val="en"/>
        </w:rPr>
        <w:t>.</w:t>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Results, Uncertainties, and Discussion</w:t>
      </w:r>
    </w:p>
    <w:p>
      <w:pPr>
        <w:numPr>
          <w:ilvl w:val="0"/>
          <w:numId w:val="0"/>
        </w:numPr>
        <w:ind w:leftChars="0"/>
        <w:jc w:val="left"/>
        <w:rPr>
          <w:rFonts w:hint="default" w:cs="CMU Serif"/>
          <w:b w:val="0"/>
          <w:bCs w:val="0"/>
          <w:i w:val="0"/>
          <w:iCs w:val="0"/>
          <w:caps w:val="0"/>
          <w:smallCaps w:val="0"/>
          <w:sz w:val="18"/>
          <w:szCs w:val="18"/>
          <w:u w:val="none"/>
          <w:lang w:val="en"/>
        </w:rPr>
      </w:pPr>
      <w:r>
        <w:rPr>
          <w:rFonts w:hint="default" w:cs="CMU Serif"/>
          <w:b w:val="0"/>
          <w:bCs w:val="0"/>
          <w:i w:val="0"/>
          <w:iCs w:val="0"/>
          <w:caps w:val="0"/>
          <w:smallCaps w:val="0"/>
          <w:sz w:val="18"/>
          <w:szCs w:val="18"/>
          <w:u w:val="none"/>
          <w:lang w:val="en"/>
        </w:rPr>
        <w:t>The following tables of results were obtained from the first experiment, which took manual micrometer measurements.</w:t>
      </w:r>
    </w:p>
    <w:p>
      <w:pPr>
        <w:numPr>
          <w:ilvl w:val="0"/>
          <w:numId w:val="0"/>
        </w:numPr>
        <w:ind w:leftChars="0"/>
        <w:jc w:val="left"/>
        <w:rPr>
          <w:rFonts w:hint="default" w:cs="CMU Serif"/>
          <w:b w:val="0"/>
          <w:bCs w:val="0"/>
          <w:i w:val="0"/>
          <w:iCs w:val="0"/>
          <w:caps w:val="0"/>
          <w:smallCaps/>
          <w:sz w:val="8"/>
          <w:szCs w:val="8"/>
          <w:u w:val="none"/>
          <w:lang w:val="en"/>
        </w:rPr>
      </w:pPr>
    </w:p>
    <w:tbl>
      <w:tblPr>
        <w:tblStyle w:val="12"/>
        <w:tblW w:w="4811"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3"/>
        <w:gridCol w:w="771"/>
        <w:gridCol w:w="772"/>
        <w:gridCol w:w="776"/>
        <w:gridCol w:w="2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5" w:hRule="atLeast"/>
        </w:trPr>
        <w:tc>
          <w:tcPr>
            <w:tcW w:w="373"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
              </w:rPr>
            </w:pPr>
            <w:r>
              <w:rPr>
                <w:rFonts w:hint="default" w:eastAsia="Inter" w:cs="CMU Serif"/>
                <w:b/>
                <w:i w:val="0"/>
                <w:color w:val="000000"/>
                <w:sz w:val="13"/>
                <w:szCs w:val="13"/>
                <w:u w:val="none"/>
                <w:lang w:val="en"/>
              </w:rPr>
              <w:t>m</w:t>
            </w:r>
          </w:p>
        </w:tc>
        <w:tc>
          <w:tcPr>
            <w:tcW w:w="771"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Start Position </w:t>
            </w:r>
          </w:p>
        </w:tc>
        <w:tc>
          <w:tcPr>
            <w:tcW w:w="772"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End Position </w:t>
            </w:r>
          </w:p>
        </w:tc>
        <w:tc>
          <w:tcPr>
            <w:tcW w:w="776" w:type="dxa"/>
            <w:tcBorders>
              <w:top w:val="nil"/>
              <w:left w:val="nil"/>
              <w:bottom w:val="nil"/>
              <w:right w:val="nil"/>
            </w:tcBorders>
            <w:shd w:val="clear" w:color="auto" w:fill="E7E6E6"/>
            <w:vAlign w:val="center"/>
          </w:tcPr>
          <w:p>
            <w:pPr>
              <w:keepNext w:val="0"/>
              <w:keepLines w:val="0"/>
              <w:widowControl/>
              <w:suppressLineNumbers w:val="0"/>
              <w:wordWrap/>
              <w:jc w:val="right"/>
              <w:textAlignment w:val="center"/>
              <w:rPr>
                <w:rFonts w:hint="default" w:ascii="CMU Serif" w:hAnsi="CMU Serif" w:eastAsia="Inter" w:cs="CMU Serif"/>
                <w:b/>
                <w:i w:val="0"/>
                <w:color w:val="000000"/>
                <w:sz w:val="13"/>
                <w:szCs w:val="13"/>
                <w:u w:val="none"/>
                <w:lang w:val="en"/>
              </w:rPr>
            </w:pPr>
            <w:r>
              <w:rPr>
                <w:rFonts w:hint="default" w:ascii="CMU Serif" w:hAnsi="CMU Serif" w:eastAsia="Inter" w:cs="CMU Serif"/>
                <w:b/>
                <w:i w:val="0"/>
                <w:color w:val="000000"/>
                <w:kern w:val="0"/>
                <w:sz w:val="13"/>
                <w:szCs w:val="13"/>
                <w:u w:val="none"/>
                <w:lang w:val="en-US" w:eastAsia="zh-CN" w:bidi="ar"/>
              </w:rPr>
              <w:t>MedianPosition</w:t>
            </w:r>
            <w:r>
              <w:rPr>
                <w:rFonts w:hint="default" w:eastAsia="Inter" w:cs="CMU Serif"/>
                <w:b/>
                <w:i w:val="0"/>
                <w:color w:val="000000"/>
                <w:kern w:val="0"/>
                <w:sz w:val="13"/>
                <w:szCs w:val="13"/>
                <w:u w:val="none"/>
                <w:lang w:val="en" w:eastAsia="zh-CN" w:bidi="ar"/>
              </w:rPr>
              <w:t xml:space="preserve"> </w:t>
            </w:r>
          </w:p>
        </w:tc>
        <w:tc>
          <w:tcPr>
            <w:tcW w:w="2119" w:type="dxa"/>
            <w:tcBorders>
              <w:top w:val="nil"/>
              <w:left w:val="nil"/>
              <w:bottom w:val="nil"/>
              <w:right w:val="nil"/>
            </w:tcBorders>
            <w:shd w:val="clear" w:color="auto" w:fill="E7E6E6"/>
            <w:vAlign w:val="center"/>
          </w:tcPr>
          <w:p>
            <w:pPr>
              <w:keepNext w:val="0"/>
              <w:keepLines w:val="0"/>
              <w:widowControl/>
              <w:suppressLineNumbers w:val="0"/>
              <w:wordWrap/>
              <w:jc w:val="right"/>
              <w:textAlignment w:val="center"/>
              <w:rPr>
                <w:rFonts w:hint="default" w:ascii="CMU Serif" w:hAnsi="CMU Serif" w:eastAsia="Inter" w:cs="CMU Serif"/>
                <w:b/>
                <w:i w:val="0"/>
                <w:color w:val="000000"/>
                <w:sz w:val="13"/>
                <w:szCs w:val="13"/>
                <w:u w:val="none"/>
              </w:rPr>
            </w:pPr>
            <w:r>
              <w:rPr>
                <w:rFonts w:hint="default" w:eastAsia="Inter" w:cs="CMU Serif"/>
                <w:b/>
                <w:i w:val="0"/>
                <w:color w:val="000000"/>
                <w:kern w:val="0"/>
                <w:sz w:val="13"/>
                <w:szCs w:val="13"/>
                <w:u w:val="none"/>
                <w:lang w:val="en" w:eastAsia="zh-CN" w:bidi="ar"/>
              </w:rPr>
              <w:t xml:space="preserve"> Mean </w:t>
            </w:r>
            <w:r>
              <w:rPr>
                <w:rFonts w:hint="default" w:ascii="CMU Serif" w:hAnsi="CMU Serif" w:eastAsia="Inter" w:cs="CMU Serif"/>
                <w:b/>
                <w:i w:val="0"/>
                <w:color w:val="000000"/>
                <w:kern w:val="0"/>
                <w:sz w:val="13"/>
                <w:szCs w:val="13"/>
                <w:u w:val="none"/>
                <w:lang w:val="en-US" w:eastAsia="zh-CN" w:bidi="ar"/>
              </w:rPr>
              <w:t xml:space="preserve">Distance from </w:t>
            </w:r>
            <w:r>
              <w:rPr>
                <w:rFonts w:hint="default" w:eastAsia="Inter" w:cs="CMU Serif"/>
                <w:b/>
                <w:i w:val="0"/>
                <w:color w:val="000000"/>
                <w:kern w:val="0"/>
                <w:sz w:val="13"/>
                <w:szCs w:val="13"/>
                <w:u w:val="none"/>
                <w:lang w:val="en" w:eastAsia="zh-CN" w:bidi="ar"/>
              </w:rPr>
              <w:t>n</w:t>
            </w:r>
            <w:r>
              <w:rPr>
                <w:rFonts w:hint="default" w:eastAsia="Inter" w:cs="CMU Serif"/>
                <w:b/>
                <w:i/>
                <w:iCs/>
                <w:color w:val="000000"/>
                <w:kern w:val="0"/>
                <w:sz w:val="13"/>
                <w:szCs w:val="13"/>
                <w:u w:val="none"/>
                <w:lang w:val="en" w:eastAsia="zh-CN" w:bidi="ar"/>
              </w:rPr>
              <w:t xml:space="preserve">=0 </w:t>
            </w:r>
            <w:r>
              <w:rPr>
                <w:rFonts w:hint="default" w:eastAsia="Inter" w:cs="CMU Serif"/>
                <w:b/>
                <w:i w:val="0"/>
                <w:iCs w:val="0"/>
                <w:color w:val="000000"/>
                <w:kern w:val="0"/>
                <w:sz w:val="13"/>
                <w:szCs w:val="13"/>
                <w:u w:val="none"/>
                <w:lang w:val="en" w:eastAsia="zh-CN" w:bidi="ar"/>
              </w:rPr>
              <w:t>± Upper, Lower Bounds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22.81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21.75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22.28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
              </w:rPr>
            </w:pPr>
            <w:r>
              <w:rPr>
                <w:rFonts w:hint="default" w:ascii="CMU Serif" w:hAnsi="CMU Serif" w:eastAsia="Inter" w:cs="CMU Serif"/>
                <w:i w:val="0"/>
                <w:color w:val="000000"/>
                <w:kern w:val="0"/>
                <w:sz w:val="13"/>
                <w:szCs w:val="13"/>
                <w:u w:val="none"/>
                <w:lang w:val="en-US" w:eastAsia="zh-CN" w:bidi="ar"/>
              </w:rPr>
              <w:t>10.86</w:t>
            </w:r>
            <w:r>
              <w:rPr>
                <w:rFonts w:hint="default" w:eastAsia="Inter" w:cs="CMU Serif"/>
                <w:i w:val="0"/>
                <w:color w:val="000000"/>
                <w:kern w:val="0"/>
                <w:sz w:val="13"/>
                <w:szCs w:val="13"/>
                <w:u w:val="none"/>
                <w:lang w:val="en" w:eastAsia="zh-CN" w:bidi="ar"/>
              </w:rPr>
              <w:t xml:space="preserve"> ± 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19.94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18.65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19.30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7.88</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15.53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15.26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15.40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3.98</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w:t>
            </w:r>
          </w:p>
        </w:tc>
        <w:tc>
          <w:tcPr>
            <w:tcW w:w="771"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11.42 </w:t>
            </w:r>
          </w:p>
        </w:tc>
        <w:tc>
          <w:tcPr>
            <w:tcW w:w="772"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11.43 </w:t>
            </w:r>
          </w:p>
        </w:tc>
        <w:tc>
          <w:tcPr>
            <w:tcW w:w="776"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11.42 </w:t>
            </w:r>
          </w:p>
        </w:tc>
        <w:tc>
          <w:tcPr>
            <w:tcW w:w="2119"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0.00</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8.16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8.06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8.11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-3.31</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5.09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4.73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4.91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-6.51</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1.86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0.86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1.36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-10.06</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0.50</w:t>
            </w:r>
          </w:p>
        </w:tc>
      </w:tr>
    </w:tbl>
    <w:p>
      <w:pPr>
        <w:rPr>
          <w:rFonts w:hint="default" w:cs="Inter"/>
          <w:b/>
          <w:bCs/>
          <w:sz w:val="4"/>
          <w:szCs w:val="4"/>
          <w:lang w:val="en"/>
        </w:rPr>
      </w:pPr>
    </w:p>
    <w:p>
      <w:pPr>
        <w:rPr>
          <w:rFonts w:hint="default" w:ascii="CMU Serif" w:hAnsi="CMU Serif" w:cs="Inter"/>
          <w:b/>
          <w:bCs/>
          <w:sz w:val="18"/>
          <w:szCs w:val="20"/>
          <w:lang w:val="en"/>
        </w:rPr>
      </w:pPr>
      <w:r>
        <w:rPr>
          <w:rFonts w:hint="default" w:cs="Inter"/>
          <w:b/>
          <w:bCs/>
          <w:sz w:val="15"/>
          <w:szCs w:val="16"/>
          <w:lang w:val="en"/>
        </w:rPr>
        <w:t xml:space="preserve">Table 1: </w:t>
      </w:r>
      <w:r>
        <w:rPr>
          <w:rFonts w:hint="default" w:cs="Inter"/>
          <w:b w:val="0"/>
          <w:bCs w:val="0"/>
          <w:sz w:val="15"/>
          <w:szCs w:val="16"/>
          <w:lang w:val="en"/>
        </w:rPr>
        <w:t xml:space="preserve">The minima displacements </w:t>
      </w:r>
      <w:r>
        <w:rPr>
          <w:rFonts w:hint="default" w:cs="Inter"/>
          <w:b w:val="0"/>
          <w:bCs w:val="0"/>
          <w:i/>
          <w:iCs/>
          <w:sz w:val="15"/>
          <w:szCs w:val="16"/>
          <w:lang w:val="en"/>
        </w:rPr>
        <w:t>(x)</w:t>
      </w:r>
      <w:r>
        <w:rPr>
          <w:rFonts w:hint="default" w:cs="Inter"/>
          <w:b w:val="0"/>
          <w:bCs w:val="0"/>
          <w:i w:val="0"/>
          <w:iCs w:val="0"/>
          <w:sz w:val="15"/>
          <w:szCs w:val="16"/>
          <w:lang w:val="en"/>
        </w:rPr>
        <w:t xml:space="preserve"> for various minima</w:t>
      </w:r>
      <w:r>
        <w:rPr>
          <w:rFonts w:hint="default" w:cs="Inter"/>
          <w:b w:val="0"/>
          <w:bCs w:val="0"/>
          <w:sz w:val="15"/>
          <w:szCs w:val="16"/>
          <w:lang w:val="en"/>
        </w:rPr>
        <w:t xml:space="preserve"> </w:t>
      </w:r>
      <w:r>
        <w:rPr>
          <w:rFonts w:hint="default" w:cs="Inter"/>
          <w:b w:val="0"/>
          <w:bCs w:val="0"/>
          <w:i/>
          <w:iCs/>
          <w:sz w:val="15"/>
          <w:szCs w:val="16"/>
          <w:lang w:val="en"/>
        </w:rPr>
        <w:t>m</w:t>
      </w:r>
      <w:r>
        <w:rPr>
          <w:rFonts w:hint="default" w:cs="Inter"/>
          <w:b w:val="0"/>
          <w:bCs w:val="0"/>
          <w:i w:val="0"/>
          <w:iCs w:val="0"/>
          <w:sz w:val="15"/>
          <w:szCs w:val="16"/>
          <w:lang w:val="en"/>
        </w:rPr>
        <w:t xml:space="preserve">, </w:t>
      </w:r>
      <w:r>
        <w:rPr>
          <w:rFonts w:hint="default" w:cs="Inter"/>
          <w:b w:val="0"/>
          <w:bCs w:val="0"/>
          <w:sz w:val="15"/>
          <w:szCs w:val="16"/>
          <w:lang w:val="en"/>
        </w:rPr>
        <w:t>obtained through the single slit. All displacement values are given in millimetres.</w:t>
      </w:r>
    </w:p>
    <w:p>
      <w:pPr>
        <w:rPr>
          <w:rFonts w:hint="default" w:cs="Inter"/>
          <w:b/>
          <w:bCs/>
          <w:sz w:val="28"/>
          <w:szCs w:val="32"/>
          <w:lang w:val="en"/>
        </w:rPr>
      </w:pPr>
      <w:r>
        <w:rPr>
          <w:rFonts w:hint="default" w:cs="Inter"/>
          <w:b/>
          <w:bCs/>
          <w:sz w:val="28"/>
          <w:szCs w:val="32"/>
          <w:lang w:val="en"/>
        </w:rPr>
        <w:t xml:space="preserve"> </w:t>
      </w:r>
    </w:p>
    <w:p>
      <w:pPr>
        <w:rPr>
          <w:rFonts w:hint="default" w:cs="Inter"/>
          <w:b/>
          <w:bCs/>
          <w:sz w:val="15"/>
          <w:szCs w:val="16"/>
          <w:lang w:val="en"/>
        </w:rPr>
      </w:pPr>
      <w:r>
        <w:rPr>
          <w:rFonts w:hint="default" w:cs="Inter"/>
          <w:b/>
          <w:bCs/>
          <w:sz w:val="15"/>
          <w:szCs w:val="16"/>
          <w:lang w:val="en"/>
        </w:rPr>
        <w:t>Figure 6:</w:t>
      </w:r>
    </w:p>
    <w:p>
      <w:pPr>
        <w:rPr>
          <w:rFonts w:hint="default" w:cs="Inter"/>
          <w:b w:val="0"/>
          <w:bCs w:val="0"/>
          <w:sz w:val="15"/>
          <w:szCs w:val="16"/>
          <w:lang w:val="en"/>
        </w:rPr>
      </w:pPr>
      <w:r>
        <w:rPr>
          <w:rFonts w:hint="default" w:cs="Inter"/>
          <w:b/>
          <w:bCs/>
          <w:sz w:val="15"/>
          <w:szCs w:val="16"/>
          <w:lang w:val="en"/>
        </w:rPr>
        <w:t>M</w:t>
      </w:r>
      <w:r>
        <w:rPr>
          <w:rFonts w:hint="default" w:cs="Inter"/>
          <w:b w:val="0"/>
          <w:bCs w:val="0"/>
          <w:sz w:val="15"/>
          <w:szCs w:val="16"/>
          <w:lang w:val="en"/>
        </w:rPr>
        <w:t xml:space="preserve">inima plot from </w:t>
      </w:r>
      <w:r>
        <w:rPr>
          <w:rFonts w:hint="default" w:cs="Inter"/>
          <w:b/>
          <w:bCs/>
          <w:sz w:val="15"/>
          <w:szCs w:val="16"/>
          <w:lang w:val="en"/>
        </w:rPr>
        <w:t>Table 1</w:t>
      </w:r>
      <w:r>
        <w:rPr>
          <w:rFonts w:hint="default" w:cs="Inter"/>
          <w:b w:val="0"/>
          <w:bCs w:val="0"/>
          <w:sz w:val="15"/>
          <w:szCs w:val="16"/>
          <w:lang w:val="en"/>
        </w:rPr>
        <w:t xml:space="preserve"> Error bars </w:t>
      </w:r>
    </w:p>
    <w:p>
      <w:pPr>
        <w:rPr>
          <w:rFonts w:hint="default" w:cs="Inter"/>
          <w:b w:val="0"/>
          <w:bCs w:val="0"/>
          <w:sz w:val="15"/>
          <w:szCs w:val="16"/>
          <w:lang w:val="en"/>
        </w:rPr>
      </w:pPr>
      <w:r>
        <w:rPr>
          <w:rFonts w:hint="default" w:cs="Inter"/>
          <w:b w:val="0"/>
          <w:bCs w:val="0"/>
          <w:sz w:val="15"/>
          <w:szCs w:val="16"/>
          <w:lang w:val="en"/>
        </w:rPr>
        <w:t>in pink.</w:t>
      </w:r>
    </w:p>
    <w:p>
      <w:pPr>
        <w:rPr>
          <w:rFonts w:hint="default" w:cs="Inter"/>
          <w:b w:val="0"/>
          <w:bCs w:val="0"/>
          <w:sz w:val="15"/>
          <w:szCs w:val="16"/>
          <w:lang w:val="en"/>
        </w:rPr>
      </w:pPr>
    </w:p>
    <w:p>
      <w:pPr>
        <w:rPr>
          <w:rFonts w:hint="default" w:ascii="CMU Serif" w:hAnsi="CMU Serif" w:cs="Inter"/>
          <w:b w:val="0"/>
          <w:bCs w:val="0"/>
          <w:sz w:val="15"/>
          <w:szCs w:val="16"/>
          <w:lang w:val="en"/>
        </w:rPr>
      </w:pPr>
      <w:r>
        <w:rPr>
          <w:rFonts w:hint="default" w:ascii="CMU Serif" w:hAnsi="CMU Serif" w:cs="Inter"/>
          <w:b w:val="0"/>
          <w:bCs w:val="0"/>
          <w:i/>
          <w:iCs/>
          <w:sz w:val="15"/>
          <w:szCs w:val="16"/>
          <w:lang w:val="en"/>
        </w:rPr>
        <w:t>R</w:t>
      </w:r>
      <w:r>
        <w:rPr>
          <w:rFonts w:hint="default" w:ascii="CMU Serif" w:hAnsi="CMU Serif" w:cs="Inter"/>
          <w:b w:val="0"/>
          <w:bCs w:val="0"/>
          <w:i/>
          <w:iCs/>
          <w:sz w:val="15"/>
          <w:szCs w:val="16"/>
          <w:vertAlign w:val="superscript"/>
          <w:lang w:val="en"/>
        </w:rPr>
        <w:t>2</w:t>
      </w:r>
      <w:r>
        <w:rPr>
          <w:rFonts w:hint="default" w:cs="Inter"/>
          <w:b w:val="0"/>
          <w:bCs w:val="0"/>
          <w:i/>
          <w:iCs/>
          <w:sz w:val="15"/>
          <w:szCs w:val="16"/>
          <w:vertAlign w:val="baseline"/>
          <w:lang w:val="en"/>
        </w:rPr>
        <w:t>:</w:t>
      </w:r>
      <w:r>
        <w:rPr>
          <w:rFonts w:hint="default" w:cs="Inter"/>
          <w:b w:val="0"/>
          <w:bCs w:val="0"/>
          <w:sz w:val="15"/>
          <w:szCs w:val="16"/>
          <w:vertAlign w:val="baseline"/>
          <w:lang w:val="en"/>
        </w:rPr>
        <w:t xml:space="preserve"> </w:t>
      </w:r>
      <w:r>
        <w:rPr>
          <w:rFonts w:hint="default" w:ascii="CMU Serif" w:hAnsi="CMU Serif" w:cs="Inter"/>
          <w:b w:val="0"/>
          <w:bCs w:val="0"/>
          <w:sz w:val="15"/>
          <w:szCs w:val="16"/>
          <w:vertAlign w:val="baseline"/>
          <w:lang w:val="en"/>
        </w:rPr>
        <w:t>0.9988</w:t>
      </w:r>
      <w:r>
        <w:rPr>
          <w:rFonts w:hint="default" w:cs="Inter"/>
          <w:b w:val="0"/>
          <w:bCs w:val="0"/>
          <w:sz w:val="15"/>
          <w:szCs w:val="16"/>
          <w:vertAlign w:val="baseline"/>
          <w:lang w:val="en"/>
        </w:rPr>
        <w:t xml:space="preserve"> </w:t>
      </w:r>
      <w:r>
        <w:rPr>
          <w:rFonts w:hint="default" w:cs="Inter"/>
          <w:b w:val="0"/>
          <w:bCs w:val="0"/>
          <w:i/>
          <w:iCs/>
          <w:sz w:val="15"/>
          <w:szCs w:val="16"/>
          <w:vertAlign w:val="baseline"/>
          <w:lang w:val="en"/>
        </w:rPr>
        <w:t>g</w:t>
      </w:r>
      <w:r>
        <w:rPr>
          <w:rFonts w:hint="default" w:cs="Inter"/>
          <w:b w:val="0"/>
          <w:bCs w:val="0"/>
          <w:i/>
          <w:iCs/>
          <w:sz w:val="15"/>
          <w:szCs w:val="16"/>
          <w:lang w:val="en"/>
        </w:rPr>
        <w:t>radient</w:t>
      </w:r>
      <w:r>
        <w:rPr>
          <w:rFonts w:hint="default" w:ascii="CMU Serif" w:hAnsi="CMU Serif" w:cs="Inter"/>
          <w:b w:val="0"/>
          <w:bCs w:val="0"/>
          <w:i/>
          <w:iCs/>
          <w:sz w:val="15"/>
          <w:szCs w:val="16"/>
          <w:lang w:val="en"/>
        </w:rPr>
        <w:t xml:space="preserve">: </w:t>
      </w:r>
      <w:r>
        <w:rPr>
          <w:rFonts w:hint="default" w:ascii="CMU Serif" w:hAnsi="CMU Serif" w:cs="Inter"/>
          <w:b w:val="0"/>
          <w:bCs w:val="0"/>
          <w:sz w:val="15"/>
          <w:szCs w:val="16"/>
          <w:lang w:val="en"/>
        </w:rPr>
        <w:t>3.53</w:t>
      </w:r>
      <w:r>
        <w:rPr>
          <w:rFonts w:hint="default" w:cs="Inter"/>
          <w:b w:val="0"/>
          <w:bCs w:val="0"/>
          <w:sz w:val="15"/>
          <w:szCs w:val="16"/>
          <w:lang w:val="en"/>
        </w:rPr>
        <w:t>±</w:t>
      </w:r>
      <w:r>
        <w:rPr>
          <w:rFonts w:hint="default" w:ascii="CMU Serif" w:hAnsi="CMU Serif" w:cs="Inter"/>
          <w:b w:val="0"/>
          <w:bCs w:val="0"/>
          <w:sz w:val="15"/>
          <w:szCs w:val="16"/>
          <w:lang w:val="en"/>
        </w:rPr>
        <w:t>0.06</w:t>
      </w:r>
      <w:r>
        <w:rPr>
          <w:rFonts w:hint="default" w:cs="Inter"/>
          <w:b w:val="0"/>
          <w:bCs w:val="0"/>
          <w:sz w:val="15"/>
          <w:szCs w:val="16"/>
          <w:lang w:val="en"/>
        </w:rPr>
        <w:t xml:space="preserve"> </w:t>
      </w:r>
      <w:r>
        <w:rPr>
          <w:rFonts w:hint="default" w:cs="Inter"/>
          <w:b w:val="0"/>
          <w:bCs w:val="0"/>
          <w:i/>
          <w:iCs/>
          <w:sz w:val="15"/>
          <w:szCs w:val="16"/>
          <w:lang w:val="en"/>
        </w:rPr>
        <w:t>y</w:t>
      </w:r>
      <w:r>
        <w:rPr>
          <w:rFonts w:hint="default" w:ascii="CMU Serif" w:hAnsi="CMU Serif" w:cs="Inter"/>
          <w:b w:val="0"/>
          <w:bCs w:val="0"/>
          <w:i/>
          <w:iCs/>
          <w:sz w:val="15"/>
          <w:szCs w:val="16"/>
          <w:lang w:val="en"/>
        </w:rPr>
        <w:t xml:space="preserve">-intercept: </w:t>
      </w:r>
      <w:r>
        <w:rPr>
          <w:rFonts w:hint="default" w:ascii="CMU Serif" w:hAnsi="CMU Serif" w:cs="Inter"/>
          <w:b w:val="0"/>
          <w:bCs w:val="0"/>
          <w:sz w:val="15"/>
          <w:szCs w:val="16"/>
          <w:lang w:val="en"/>
        </w:rPr>
        <w:t>0.41</w:t>
      </w:r>
      <w:r>
        <w:rPr>
          <w:rFonts w:hint="default" w:cs="Inter"/>
          <w:b w:val="0"/>
          <w:bCs w:val="0"/>
          <w:sz w:val="15"/>
          <w:szCs w:val="16"/>
          <w:lang w:val="en"/>
        </w:rPr>
        <w:t>±</w:t>
      </w:r>
      <w:r>
        <w:rPr>
          <w:rFonts w:hint="default" w:ascii="CMU Serif" w:hAnsi="CMU Serif" w:cs="Inter"/>
          <w:b w:val="0"/>
          <w:bCs w:val="0"/>
          <w:sz w:val="15"/>
          <w:szCs w:val="16"/>
          <w:lang w:val="en"/>
        </w:rPr>
        <w:t>0.11</w:t>
      </w:r>
    </w:p>
    <w:p>
      <w:pPr>
        <w:rPr>
          <w:rFonts w:hint="default" w:ascii="CMU Serif" w:hAnsi="CMU Serif" w:cs="Inter"/>
          <w:b w:val="0"/>
          <w:bCs w:val="0"/>
          <w:sz w:val="15"/>
          <w:szCs w:val="15"/>
          <w:lang w:val="en"/>
        </w:rPr>
      </w:pPr>
      <w:r>
        <w:rPr>
          <w:rFonts w:hint="default" w:cs="Inter"/>
          <w:b w:val="0"/>
          <w:bCs w:val="0"/>
          <w:i/>
          <w:iCs/>
          <w:sz w:val="15"/>
          <w:szCs w:val="16"/>
          <w:lang w:val="en"/>
        </w:rPr>
        <w:t>a:</w:t>
      </w:r>
      <w:r>
        <w:rPr>
          <w:rFonts w:hint="default" w:cs="Inter"/>
          <w:b w:val="0"/>
          <w:bCs w:val="0"/>
          <w:sz w:val="15"/>
          <w:szCs w:val="15"/>
          <w:lang w:val="en"/>
        </w:rPr>
        <w:t>(</w:t>
      </w:r>
      <w:r>
        <w:rPr>
          <w:rFonts w:hint="default" w:ascii="CMU Serif" w:hAnsi="CMU Serif" w:cs="Inter"/>
          <w:b w:val="0"/>
          <w:bCs w:val="0"/>
          <w:sz w:val="15"/>
          <w:szCs w:val="15"/>
          <w:lang w:val="en"/>
        </w:rPr>
        <w:t>11</w:t>
      </w:r>
      <w:r>
        <w:rPr>
          <w:rFonts w:hint="default" w:cs="Inter"/>
          <w:b w:val="0"/>
          <w:bCs w:val="0"/>
          <w:sz w:val="15"/>
          <w:szCs w:val="15"/>
          <w:lang w:val="en"/>
        </w:rPr>
        <w:t>.</w:t>
      </w:r>
      <w:r>
        <w:rPr>
          <w:rFonts w:hint="default" w:ascii="CMU Serif" w:hAnsi="CMU Serif" w:cs="Inter"/>
          <w:b w:val="0"/>
          <w:bCs w:val="0"/>
          <w:sz w:val="15"/>
          <w:szCs w:val="15"/>
          <w:lang w:val="en"/>
        </w:rPr>
        <w:t>5</w:t>
      </w:r>
      <w:r>
        <w:rPr>
          <w:rFonts w:hint="default" w:cs="Inter"/>
          <w:b w:val="0"/>
          <w:bCs w:val="0"/>
          <w:sz w:val="15"/>
          <w:szCs w:val="15"/>
          <w:lang w:val="en"/>
        </w:rPr>
        <w:t>±0.</w:t>
      </w:r>
      <w:r>
        <w:rPr>
          <w:rFonts w:hint="default" w:ascii="CMU Serif" w:hAnsi="CMU Serif" w:cs="Inter"/>
          <w:b w:val="0"/>
          <w:bCs w:val="0"/>
          <w:sz w:val="15"/>
          <w:szCs w:val="15"/>
          <w:lang w:val="en"/>
        </w:rPr>
        <w:t>23</w:t>
      </w:r>
      <w:r>
        <w:rPr>
          <w:rFonts w:hint="default" w:cs="Inter"/>
          <w:b w:val="0"/>
          <w:bCs w:val="0"/>
          <w:sz w:val="15"/>
          <w:szCs w:val="15"/>
          <w:lang w:val="en"/>
        </w:rPr>
        <w:t>)×10</w:t>
      </w:r>
      <w:r>
        <w:rPr>
          <w:rFonts w:hint="default" w:cs="Inter"/>
          <w:b w:val="0"/>
          <w:bCs w:val="0"/>
          <w:sz w:val="15"/>
          <w:szCs w:val="15"/>
          <w:vertAlign w:val="superscript"/>
          <w:lang w:val="en"/>
        </w:rPr>
        <w:t xml:space="preserve">-2 </w:t>
      </w:r>
      <w:r>
        <w:rPr>
          <w:rFonts w:hint="default" w:ascii="CMU Serif" w:hAnsi="CMU Serif" w:cs="Inter"/>
          <w:b w:val="0"/>
          <w:bCs w:val="0"/>
          <w:sz w:val="15"/>
          <w:szCs w:val="15"/>
          <w:lang w:val="en"/>
        </w:rPr>
        <w:t>m</w:t>
      </w:r>
      <w:r>
        <w:rPr>
          <w:rFonts w:hint="default" w:cs="Inter"/>
          <w:b w:val="0"/>
          <w:bCs w:val="0"/>
          <w:sz w:val="15"/>
          <w:szCs w:val="15"/>
          <w:lang w:val="en"/>
        </w:rPr>
        <w:t>m</w:t>
      </w:r>
    </w:p>
    <w:p>
      <w:pPr>
        <w:rPr>
          <w:rFonts w:hint="default" w:cs="Inter"/>
          <w:b w:val="0"/>
          <w:bCs w:val="0"/>
          <w:sz w:val="15"/>
          <w:szCs w:val="16"/>
          <w:lang w:val="en"/>
        </w:rPr>
      </w:pPr>
    </w:p>
    <w:tbl>
      <w:tblPr>
        <w:tblStyle w:val="12"/>
        <w:tblW w:w="4811"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1"/>
        <w:gridCol w:w="758"/>
        <w:gridCol w:w="759"/>
        <w:gridCol w:w="850"/>
        <w:gridCol w:w="2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52" w:hRule="atLeast"/>
        </w:trPr>
        <w:tc>
          <w:tcPr>
            <w:tcW w:w="331"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
              </w:rPr>
            </w:pPr>
            <w:r>
              <w:rPr>
                <w:rFonts w:hint="default" w:eastAsia="Inter" w:cs="CMU Serif"/>
                <w:b/>
                <w:i w:val="0"/>
                <w:color w:val="000000"/>
                <w:sz w:val="13"/>
                <w:szCs w:val="13"/>
                <w:u w:val="none"/>
                <w:lang w:val="en"/>
              </w:rPr>
              <w:t>n</w:t>
            </w:r>
          </w:p>
        </w:tc>
        <w:tc>
          <w:tcPr>
            <w:tcW w:w="758"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Start Position </w:t>
            </w:r>
          </w:p>
        </w:tc>
        <w:tc>
          <w:tcPr>
            <w:tcW w:w="759"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End Position </w:t>
            </w:r>
          </w:p>
        </w:tc>
        <w:tc>
          <w:tcPr>
            <w:tcW w:w="850"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Median Position </w:t>
            </w:r>
          </w:p>
        </w:tc>
        <w:tc>
          <w:tcPr>
            <w:tcW w:w="2113"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US" w:eastAsia="zh-CN" w:bidi="ar-SA"/>
              </w:rPr>
            </w:pPr>
            <w:r>
              <w:rPr>
                <w:rFonts w:hint="default" w:eastAsia="Inter" w:cs="CMU Serif"/>
                <w:b/>
                <w:i w:val="0"/>
                <w:color w:val="000000"/>
                <w:kern w:val="0"/>
                <w:sz w:val="13"/>
                <w:szCs w:val="13"/>
                <w:u w:val="none"/>
                <w:lang w:val="en" w:eastAsia="zh-CN" w:bidi="ar"/>
              </w:rPr>
              <w:t xml:space="preserve">Mean </w:t>
            </w:r>
            <w:r>
              <w:rPr>
                <w:rFonts w:hint="default" w:ascii="CMU Serif" w:hAnsi="CMU Serif" w:eastAsia="Inter" w:cs="CMU Serif"/>
                <w:b/>
                <w:i w:val="0"/>
                <w:color w:val="000000"/>
                <w:kern w:val="0"/>
                <w:sz w:val="13"/>
                <w:szCs w:val="13"/>
                <w:u w:val="none"/>
                <w:lang w:val="en-US" w:eastAsia="zh-CN" w:bidi="ar"/>
              </w:rPr>
              <w:t xml:space="preserve">Distance from </w:t>
            </w:r>
            <w:r>
              <w:rPr>
                <w:rFonts w:hint="default" w:eastAsia="Inter" w:cs="CMU Serif"/>
                <w:b/>
                <w:i w:val="0"/>
                <w:color w:val="000000"/>
                <w:kern w:val="0"/>
                <w:sz w:val="13"/>
                <w:szCs w:val="13"/>
                <w:u w:val="none"/>
                <w:lang w:val="en" w:eastAsia="zh-CN" w:bidi="ar"/>
              </w:rPr>
              <w:t>n</w:t>
            </w:r>
            <w:r>
              <w:rPr>
                <w:rFonts w:hint="default" w:eastAsia="Inter" w:cs="CMU Serif"/>
                <w:b/>
                <w:i/>
                <w:iCs/>
                <w:color w:val="000000"/>
                <w:kern w:val="0"/>
                <w:sz w:val="13"/>
                <w:szCs w:val="13"/>
                <w:u w:val="none"/>
                <w:lang w:val="en" w:eastAsia="zh-CN" w:bidi="ar"/>
              </w:rPr>
              <w:t xml:space="preserve">=0 </w:t>
            </w:r>
            <w:r>
              <w:rPr>
                <w:rFonts w:hint="default" w:eastAsia="Inter" w:cs="CMU Serif"/>
                <w:b/>
                <w:i w:val="0"/>
                <w:iCs w:val="0"/>
                <w:color w:val="000000"/>
                <w:kern w:val="0"/>
                <w:sz w:val="13"/>
                <w:szCs w:val="13"/>
                <w:u w:val="none"/>
                <w:lang w:val="en" w:eastAsia="zh-CN" w:bidi="ar"/>
              </w:rPr>
              <w:t>± Upper, Lower Bounds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8</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21.31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21.31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21.31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10.18</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19.12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19.12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19.12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7.99</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4</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16.83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16.83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16.83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5.70</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14.61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14.61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14.61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3.48</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highlight w:val="yellow"/>
                <w:u w:val="none"/>
              </w:rPr>
            </w:pPr>
            <w:r>
              <w:rPr>
                <w:rFonts w:hint="default" w:ascii="CMU Serif" w:hAnsi="CMU Serif" w:eastAsia="Inter" w:cs="CMU Serif"/>
                <w:i w:val="0"/>
                <w:color w:val="000000"/>
                <w:kern w:val="0"/>
                <w:sz w:val="13"/>
                <w:szCs w:val="13"/>
                <w:highlight w:val="yellow"/>
                <w:u w:val="none"/>
                <w:lang w:val="en-US" w:eastAsia="zh-CN" w:bidi="ar"/>
              </w:rPr>
              <w:t>1</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lang w:val="en-US" w:eastAsia="zh-CN" w:bidi="ar-SA"/>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highlight w:val="yellow"/>
                <w:u w:val="none"/>
                <w:lang w:val="en-US" w:eastAsia="zh-CN" w:bidi="ar-SA"/>
              </w:rPr>
            </w:pPr>
            <w:r>
              <w:rPr>
                <w:rFonts w:hint="default" w:ascii="CMU Serif" w:hAnsi="CMU Serif" w:eastAsia="Inter" w:cs="CMU Serif"/>
                <w:i w:val="0"/>
                <w:color w:val="000000"/>
                <w:kern w:val="0"/>
                <w:sz w:val="13"/>
                <w:szCs w:val="13"/>
                <w:highlight w:val="yellow"/>
                <w:u w:val="none"/>
                <w:lang w:val="en-US" w:eastAsia="zh-CN" w:bidi="ar"/>
              </w:rPr>
              <w:t>0.58</w:t>
            </w:r>
            <w:r>
              <w:rPr>
                <w:rFonts w:hint="default" w:eastAsia="Inter" w:cs="CMU Serif"/>
                <w:i w:val="0"/>
                <w:color w:val="000000"/>
                <w:kern w:val="0"/>
                <w:sz w:val="13"/>
                <w:szCs w:val="13"/>
                <w:highlight w:val="yellow"/>
                <w:u w:val="none"/>
                <w:lang w:val="en" w:eastAsia="zh-CN" w:bidi="ar"/>
              </w:rPr>
              <w:t xml:space="preserve"> ± 0.01</w:t>
            </w:r>
            <w:r>
              <w:rPr>
                <w:rFonts w:hint="default" w:ascii="CMU Serif" w:hAnsi="CMU Serif" w:eastAsia="Inter" w:cs="CMU Serif"/>
                <w:i w:val="0"/>
                <w:color w:val="000000"/>
                <w:kern w:val="0"/>
                <w:sz w:val="13"/>
                <w:szCs w:val="13"/>
                <w:highlight w:val="yellow"/>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w:t>
            </w:r>
          </w:p>
        </w:tc>
        <w:tc>
          <w:tcPr>
            <w:tcW w:w="758"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11.13 </w:t>
            </w:r>
          </w:p>
        </w:tc>
        <w:tc>
          <w:tcPr>
            <w:tcW w:w="759"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11.13 </w:t>
            </w:r>
          </w:p>
        </w:tc>
        <w:tc>
          <w:tcPr>
            <w:tcW w:w="850"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11.13 </w:t>
            </w:r>
          </w:p>
        </w:tc>
        <w:tc>
          <w:tcPr>
            <w:tcW w:w="2113"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0.00</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rPr>
            </w:pPr>
            <w:r>
              <w:rPr>
                <w:rFonts w:hint="default" w:ascii="CMU Serif" w:hAnsi="CMU Serif" w:eastAsia="Inter" w:cs="CMU Serif"/>
                <w:i/>
                <w:color w:val="000000"/>
                <w:kern w:val="0"/>
                <w:sz w:val="13"/>
                <w:szCs w:val="13"/>
                <w:u w:val="none"/>
                <w:lang w:val="en-US" w:eastAsia="zh-CN" w:bidi="ar"/>
              </w:rPr>
              <w:t xml:space="preserve">10.60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lang w:val="en-US" w:eastAsia="zh-CN" w:bidi="ar-SA"/>
              </w:rPr>
            </w:pPr>
            <w:r>
              <w:rPr>
                <w:rFonts w:hint="default" w:ascii="CMU Serif" w:hAnsi="CMU Serif" w:eastAsia="Inter" w:cs="CMU Serif"/>
                <w:i/>
                <w:color w:val="000000"/>
                <w:kern w:val="0"/>
                <w:sz w:val="13"/>
                <w:szCs w:val="13"/>
                <w:u w:val="none"/>
                <w:lang w:val="en-US" w:eastAsia="zh-CN" w:bidi="ar"/>
              </w:rPr>
              <w:t xml:space="preserve">10.60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rPr>
            </w:pPr>
            <w:r>
              <w:rPr>
                <w:rFonts w:hint="default" w:ascii="CMU Serif" w:hAnsi="CMU Serif" w:eastAsia="Inter" w:cs="CMU Serif"/>
                <w:i/>
                <w:color w:val="000000"/>
                <w:kern w:val="0"/>
                <w:sz w:val="13"/>
                <w:szCs w:val="13"/>
                <w:u w:val="none"/>
                <w:lang w:val="en-US" w:eastAsia="zh-CN" w:bidi="ar"/>
              </w:rPr>
              <w:t xml:space="preserve">10.60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-0.53</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8"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9.47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9.47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9.47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-1.66</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-4</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7.30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7.20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7.25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-3.83</w:t>
            </w:r>
            <w:r>
              <w:rPr>
                <w:rFonts w:hint="default" w:eastAsia="Inter" w:cs="CMU Serif"/>
                <w:i w:val="0"/>
                <w:color w:val="000000"/>
                <w:kern w:val="0"/>
                <w:sz w:val="13"/>
                <w:szCs w:val="13"/>
                <w:u w:val="none"/>
                <w:lang w:val="en" w:eastAsia="zh-CN" w:bidi="ar"/>
              </w:rPr>
              <w:t xml:space="preserve"> ± 0.05</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4.98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4.98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4.98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-6.15</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-8</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2.89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2.89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2.89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-8.24</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bl>
    <w:p>
      <w:pPr>
        <w:rPr>
          <w:rFonts w:hint="default" w:cs="Inter"/>
          <w:b/>
          <w:bCs/>
          <w:sz w:val="4"/>
          <w:szCs w:val="4"/>
          <w:lang w:val="en"/>
        </w:rPr>
      </w:pPr>
    </w:p>
    <w:p>
      <w:pPr>
        <w:rPr>
          <w:rFonts w:hint="default" w:cs="Inter"/>
          <w:b w:val="0"/>
          <w:bCs w:val="0"/>
          <w:sz w:val="15"/>
          <w:szCs w:val="16"/>
          <w:lang w:val="en"/>
        </w:rPr>
      </w:pPr>
      <w:r>
        <w:rPr>
          <w:rFonts w:hint="default" w:cs="Inter"/>
          <w:b/>
          <w:bCs/>
          <w:sz w:val="15"/>
          <w:szCs w:val="16"/>
          <w:lang w:val="en"/>
        </w:rPr>
        <w:t xml:space="preserve">Table 2: </w:t>
      </w:r>
      <w:r>
        <w:rPr>
          <w:rFonts w:hint="default" w:cs="Inter"/>
          <w:b w:val="0"/>
          <w:bCs w:val="0"/>
          <w:sz w:val="15"/>
          <w:szCs w:val="16"/>
          <w:lang w:val="en"/>
        </w:rPr>
        <w:t xml:space="preserve">The minima displacements </w:t>
      </w:r>
      <w:r>
        <w:rPr>
          <w:rFonts w:hint="default" w:cs="Inter"/>
          <w:b w:val="0"/>
          <w:bCs w:val="0"/>
          <w:i/>
          <w:iCs/>
          <w:sz w:val="15"/>
          <w:szCs w:val="16"/>
          <w:lang w:val="en"/>
        </w:rPr>
        <w:t>(x)</w:t>
      </w:r>
      <w:r>
        <w:rPr>
          <w:rFonts w:hint="default" w:cs="Inter"/>
          <w:b w:val="0"/>
          <w:bCs w:val="0"/>
          <w:i w:val="0"/>
          <w:iCs w:val="0"/>
          <w:sz w:val="15"/>
          <w:szCs w:val="16"/>
          <w:lang w:val="en"/>
        </w:rPr>
        <w:t xml:space="preserve"> for various minima</w:t>
      </w:r>
      <w:r>
        <w:rPr>
          <w:rFonts w:hint="default" w:cs="Inter"/>
          <w:b w:val="0"/>
          <w:bCs w:val="0"/>
          <w:sz w:val="15"/>
          <w:szCs w:val="16"/>
          <w:lang w:val="en"/>
        </w:rPr>
        <w:t xml:space="preserve"> </w:t>
      </w:r>
      <w:r>
        <w:rPr>
          <w:rFonts w:hint="default" w:cs="Inter"/>
          <w:b w:val="0"/>
          <w:bCs w:val="0"/>
          <w:i/>
          <w:iCs/>
          <w:sz w:val="15"/>
          <w:szCs w:val="16"/>
          <w:lang w:val="en"/>
        </w:rPr>
        <w:t>m</w:t>
      </w:r>
      <w:r>
        <w:rPr>
          <w:rFonts w:hint="default" w:cs="Inter"/>
          <w:b w:val="0"/>
          <w:bCs w:val="0"/>
          <w:i w:val="0"/>
          <w:iCs w:val="0"/>
          <w:sz w:val="15"/>
          <w:szCs w:val="16"/>
          <w:lang w:val="en"/>
        </w:rPr>
        <w:t xml:space="preserve">, </w:t>
      </w:r>
      <w:r>
        <w:rPr>
          <w:rFonts w:hint="default" w:cs="Inter"/>
          <w:b w:val="0"/>
          <w:bCs w:val="0"/>
          <w:sz w:val="15"/>
          <w:szCs w:val="16"/>
          <w:lang w:val="en"/>
        </w:rPr>
        <w:t>obtained through the double slit. All displacement values are given in millimetres.</w:t>
      </w:r>
    </w:p>
    <w:p>
      <w:pPr>
        <w:rPr>
          <w:rFonts w:hint="default" w:cs="Inter"/>
          <w:b/>
          <w:bCs/>
          <w:sz w:val="15"/>
          <w:szCs w:val="16"/>
          <w:lang w:val="en"/>
        </w:rPr>
      </w:pPr>
      <w:r>
        <w:rPr>
          <w:rFonts w:hint="default" w:ascii="CMU Serif" w:hAnsi="CMU Serif" w:cs="Inter"/>
          <w:b/>
          <w:bCs/>
          <w:sz w:val="13"/>
          <w:szCs w:val="15"/>
          <w:lang w:val="en"/>
        </w:rPr>
        <w:drawing>
          <wp:anchor distT="0" distB="0" distL="114300" distR="114300" simplePos="0" relativeHeight="252104704" behindDoc="0" locked="0" layoutInCell="1" allowOverlap="1">
            <wp:simplePos x="0" y="0"/>
            <wp:positionH relativeFrom="column">
              <wp:posOffset>-270510</wp:posOffset>
            </wp:positionH>
            <wp:positionV relativeFrom="paragraph">
              <wp:posOffset>137795</wp:posOffset>
            </wp:positionV>
            <wp:extent cx="2695575" cy="2077085"/>
            <wp:effectExtent l="0" t="0" r="6985" b="15875"/>
            <wp:wrapSquare wrapText="bothSides"/>
            <wp:docPr id="10" name="Picture 10" descr="ds-linear-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ds-linear-a"/>
                    <pic:cNvPicPr>
                      <a:picLocks noChangeAspect="true"/>
                    </pic:cNvPicPr>
                  </pic:nvPicPr>
                  <pic:blipFill>
                    <a:blip r:embed="rId19"/>
                    <a:srcRect l="3791" t="5772" r="7582" b="3231"/>
                    <a:stretch>
                      <a:fillRect/>
                    </a:stretch>
                  </pic:blipFill>
                  <pic:spPr>
                    <a:xfrm>
                      <a:off x="0" y="0"/>
                      <a:ext cx="2695575" cy="2077085"/>
                    </a:xfrm>
                    <a:prstGeom prst="rect">
                      <a:avLst/>
                    </a:prstGeom>
                  </pic:spPr>
                </pic:pic>
              </a:graphicData>
            </a:graphic>
          </wp:anchor>
        </w:drawing>
      </w:r>
    </w:p>
    <w:p>
      <w:pPr>
        <w:rPr>
          <w:rFonts w:hint="default" w:cs="Inter"/>
          <w:b w:val="0"/>
          <w:bCs w:val="0"/>
          <w:sz w:val="15"/>
          <w:szCs w:val="15"/>
          <w:lang w:val="en"/>
        </w:rPr>
      </w:pPr>
      <w:r>
        <w:rPr>
          <w:rFonts w:hint="default" w:cs="Inter"/>
          <w:b/>
          <w:bCs/>
          <w:sz w:val="15"/>
          <w:szCs w:val="16"/>
          <w:lang w:val="en"/>
        </w:rPr>
        <w:t xml:space="preserve">Figure 7: </w:t>
      </w:r>
      <w:r>
        <w:rPr>
          <w:rFonts w:hint="default" w:cs="Inter"/>
          <w:b w:val="0"/>
          <w:bCs w:val="0"/>
          <w:sz w:val="15"/>
          <w:szCs w:val="16"/>
          <w:lang w:val="en"/>
        </w:rPr>
        <w:t xml:space="preserve">Minima plot from </w:t>
      </w:r>
      <w:r>
        <w:rPr>
          <w:rFonts w:hint="default" w:cs="Inter"/>
          <w:b/>
          <w:bCs/>
          <w:sz w:val="15"/>
          <w:szCs w:val="16"/>
          <w:lang w:val="en"/>
        </w:rPr>
        <w:t xml:space="preserve">Table 2 </w:t>
      </w:r>
      <w:r>
        <w:rPr>
          <w:rFonts w:hint="default" w:ascii="CMU Serif" w:hAnsi="CMU Serif" w:cs="Inter"/>
          <w:b w:val="0"/>
          <w:bCs w:val="0"/>
          <w:i/>
          <w:iCs/>
          <w:sz w:val="15"/>
          <w:szCs w:val="15"/>
          <w:lang w:val="en"/>
        </w:rPr>
        <w:t>R</w:t>
      </w:r>
      <w:r>
        <w:rPr>
          <w:rFonts w:hint="default" w:ascii="CMU Serif" w:hAnsi="CMU Serif" w:cs="Inter"/>
          <w:b w:val="0"/>
          <w:bCs w:val="0"/>
          <w:i/>
          <w:iCs/>
          <w:sz w:val="15"/>
          <w:szCs w:val="15"/>
          <w:vertAlign w:val="superscript"/>
          <w:lang w:val="en"/>
        </w:rPr>
        <w:t>2</w:t>
      </w:r>
      <w:r>
        <w:rPr>
          <w:rFonts w:hint="default" w:ascii="CMU Serif" w:hAnsi="CMU Serif" w:cs="Inter"/>
          <w:b w:val="0"/>
          <w:bCs w:val="0"/>
          <w:sz w:val="15"/>
          <w:szCs w:val="15"/>
          <w:vertAlign w:val="baseline"/>
          <w:lang w:val="en"/>
        </w:rPr>
        <w:t xml:space="preserve"> = 0.9917</w:t>
      </w:r>
      <w:r>
        <w:rPr>
          <w:rFonts w:hint="default" w:cs="Inter"/>
          <w:b w:val="0"/>
          <w:bCs w:val="0"/>
          <w:sz w:val="15"/>
          <w:szCs w:val="15"/>
          <w:vertAlign w:val="baseline"/>
          <w:lang w:val="en"/>
        </w:rPr>
        <w:t xml:space="preserve"> </w:t>
      </w:r>
      <w:r>
        <w:rPr>
          <w:rFonts w:hint="default" w:ascii="CMU Serif" w:hAnsi="CMU Serif" w:cs="Inter"/>
          <w:b w:val="0"/>
          <w:bCs w:val="0"/>
          <w:i/>
          <w:iCs/>
          <w:sz w:val="15"/>
          <w:szCs w:val="15"/>
          <w:lang w:val="en"/>
        </w:rPr>
        <w:t>gradient:</w:t>
      </w:r>
      <w:r>
        <w:rPr>
          <w:rFonts w:hint="default" w:cs="Inter"/>
          <w:b w:val="0"/>
          <w:bCs w:val="0"/>
          <w:sz w:val="15"/>
          <w:szCs w:val="15"/>
          <w:lang w:val="en"/>
        </w:rPr>
        <w:t xml:space="preserve"> </w:t>
      </w:r>
      <w:r>
        <w:rPr>
          <w:rFonts w:hint="default" w:ascii="CMU Serif" w:hAnsi="CMU Serif" w:cs="Inter"/>
          <w:b w:val="0"/>
          <w:bCs w:val="0"/>
          <w:sz w:val="15"/>
          <w:szCs w:val="15"/>
          <w:lang w:val="en"/>
        </w:rPr>
        <w:t>1.16</w:t>
      </w:r>
      <w:r>
        <w:rPr>
          <w:rFonts w:hint="default" w:cs="Inter"/>
          <w:b w:val="0"/>
          <w:bCs w:val="0"/>
          <w:sz w:val="15"/>
          <w:szCs w:val="15"/>
          <w:lang w:val="en"/>
        </w:rPr>
        <w:t>±0</w:t>
      </w:r>
      <w:r>
        <w:rPr>
          <w:rFonts w:hint="default" w:ascii="CMU Serif" w:hAnsi="CMU Serif" w:cs="Inter"/>
          <w:b w:val="0"/>
          <w:bCs w:val="0"/>
          <w:sz w:val="15"/>
          <w:szCs w:val="15"/>
          <w:lang w:val="en"/>
        </w:rPr>
        <w:t>.04</w:t>
      </w:r>
      <w:r>
        <w:rPr>
          <w:rFonts w:hint="default" w:cs="Inter"/>
          <w:b w:val="0"/>
          <w:bCs w:val="0"/>
          <w:sz w:val="15"/>
          <w:szCs w:val="15"/>
          <w:lang w:val="en"/>
        </w:rPr>
        <w:t xml:space="preserve"> </w:t>
      </w:r>
      <w:r>
        <w:rPr>
          <w:rFonts w:hint="default" w:ascii="CMU Serif" w:hAnsi="CMU Serif" w:cs="Inter"/>
          <w:b w:val="0"/>
          <w:bCs w:val="0"/>
          <w:i/>
          <w:iCs/>
          <w:sz w:val="15"/>
          <w:szCs w:val="15"/>
          <w:lang w:val="en"/>
        </w:rPr>
        <w:t>y-intercep</w:t>
      </w:r>
      <w:r>
        <w:rPr>
          <w:rFonts w:hint="default" w:cs="Inter"/>
          <w:b w:val="0"/>
          <w:bCs w:val="0"/>
          <w:i/>
          <w:iCs/>
          <w:sz w:val="15"/>
          <w:szCs w:val="15"/>
          <w:lang w:val="en"/>
        </w:rPr>
        <w:t>t:</w:t>
      </w:r>
    </w:p>
    <w:p>
      <w:pPr>
        <w:rPr>
          <w:rFonts w:hint="default" w:ascii="CMU Serif" w:hAnsi="CMU Serif" w:cs="Inter"/>
          <w:b w:val="0"/>
          <w:bCs w:val="0"/>
          <w:sz w:val="15"/>
          <w:szCs w:val="15"/>
          <w:lang w:val="en"/>
        </w:rPr>
      </w:pPr>
      <w:r>
        <w:rPr>
          <w:rFonts w:hint="default" w:ascii="CMU Serif" w:hAnsi="CMU Serif" w:cs="Inter"/>
          <w:b w:val="0"/>
          <w:bCs w:val="0"/>
          <w:sz w:val="15"/>
          <w:szCs w:val="15"/>
          <w:lang w:val="en"/>
        </w:rPr>
        <w:t>0.68</w:t>
      </w:r>
      <w:r>
        <w:rPr>
          <w:rFonts w:hint="default" w:cs="Inter"/>
          <w:b w:val="0"/>
          <w:bCs w:val="0"/>
          <w:sz w:val="15"/>
          <w:szCs w:val="15"/>
          <w:lang w:val="en"/>
        </w:rPr>
        <w:t>±</w:t>
      </w:r>
      <w:r>
        <w:rPr>
          <w:rFonts w:hint="default" w:ascii="CMU Serif" w:hAnsi="CMU Serif" w:cs="Inter"/>
          <w:b w:val="0"/>
          <w:bCs w:val="0"/>
          <w:sz w:val="15"/>
          <w:szCs w:val="15"/>
          <w:lang w:val="en"/>
        </w:rPr>
        <w:t>0.17</w:t>
      </w:r>
    </w:p>
    <w:p>
      <w:pPr>
        <w:rPr>
          <w:rFonts w:hint="default" w:ascii="CMU Serif" w:hAnsi="CMU Serif" w:cs="Inter"/>
          <w:b w:val="0"/>
          <w:bCs w:val="0"/>
          <w:sz w:val="15"/>
          <w:szCs w:val="15"/>
          <w:lang w:val="en"/>
        </w:rPr>
      </w:pPr>
      <w:r>
        <w:rPr>
          <w:rFonts w:hint="default" w:cs="Inter"/>
          <w:b w:val="0"/>
          <w:bCs w:val="0"/>
          <w:i/>
          <w:iCs/>
          <w:sz w:val="15"/>
          <w:szCs w:val="15"/>
          <w:lang w:val="en"/>
        </w:rPr>
        <w:t>d:(2.88±0.43)×10</w:t>
      </w:r>
      <w:r>
        <w:rPr>
          <w:rFonts w:hint="default" w:cs="Inter"/>
          <w:b w:val="0"/>
          <w:bCs w:val="0"/>
          <w:i/>
          <w:iCs/>
          <w:sz w:val="15"/>
          <w:szCs w:val="15"/>
          <w:vertAlign w:val="superscript"/>
          <w:lang w:val="en"/>
        </w:rPr>
        <w:t xml:space="preserve">-4 </w:t>
      </w:r>
      <w:r>
        <w:rPr>
          <w:rFonts w:hint="default" w:ascii="CMU Serif" w:hAnsi="CMU Serif" w:cs="Inter"/>
          <w:b w:val="0"/>
          <w:bCs w:val="0"/>
          <w:sz w:val="15"/>
          <w:szCs w:val="15"/>
          <w:lang w:val="en"/>
        </w:rPr>
        <w:t>m</w:t>
      </w:r>
    </w:p>
    <w:p>
      <w:pPr>
        <w:rPr>
          <w:rFonts w:hint="default" w:ascii="CMU Serif" w:hAnsi="CMU Serif" w:cs="Inter"/>
          <w:b w:val="0"/>
          <w:bCs w:val="0"/>
          <w:sz w:val="15"/>
          <w:szCs w:val="15"/>
          <w:lang w:val="en"/>
        </w:rPr>
      </w:pPr>
      <w:r>
        <w:rPr>
          <w:rFonts w:hint="default" w:cs="Inter"/>
          <w:b w:val="0"/>
          <w:bCs w:val="0"/>
          <w:sz w:val="15"/>
          <w:szCs w:val="15"/>
          <w:lang w:val="en"/>
        </w:rPr>
        <w:t xml:space="preserve">Anomalous data around </w:t>
      </w:r>
      <w:r>
        <w:rPr>
          <w:rFonts w:hint="default" w:cs="Inter"/>
          <w:b w:val="0"/>
          <w:bCs w:val="0"/>
          <w:i/>
          <w:iCs/>
          <w:sz w:val="15"/>
          <w:szCs w:val="15"/>
          <w:lang w:val="en"/>
        </w:rPr>
        <w:t>n=0</w:t>
      </w:r>
      <w:r>
        <w:rPr>
          <w:rFonts w:hint="default" w:cs="Inter"/>
          <w:b w:val="0"/>
          <w:bCs w:val="0"/>
          <w:sz w:val="15"/>
          <w:szCs w:val="15"/>
          <w:lang w:val="en"/>
        </w:rPr>
        <w:t xml:space="preserve"> is due to </w:t>
      </w:r>
      <w:r>
        <w:rPr>
          <w:rFonts w:hint="default" w:cs="Inter"/>
          <w:b w:val="0"/>
          <w:bCs w:val="0"/>
          <w:i/>
          <w:iCs/>
          <w:sz w:val="15"/>
          <w:szCs w:val="15"/>
          <w:lang w:val="en"/>
        </w:rPr>
        <w:t xml:space="preserve">n=1 </w:t>
      </w:r>
      <w:r>
        <w:rPr>
          <w:rFonts w:hint="default" w:cs="Inter"/>
          <w:b w:val="0"/>
          <w:bCs w:val="0"/>
          <w:sz w:val="15"/>
          <w:szCs w:val="15"/>
          <w:lang w:val="en"/>
        </w:rPr>
        <w:t xml:space="preserve">being </w:t>
      </w:r>
      <w:r>
        <w:rPr>
          <w:rFonts w:hint="default" w:cs="Inter"/>
          <w:b w:val="0"/>
          <w:bCs w:val="0"/>
          <w:sz w:val="15"/>
          <w:szCs w:val="15"/>
          <w:highlight w:val="yellow"/>
          <w:lang w:val="en"/>
        </w:rPr>
        <w:t>preliminary readings</w:t>
      </w:r>
      <w:r>
        <w:rPr>
          <w:rFonts w:hint="default" w:cs="Inter"/>
          <w:b w:val="0"/>
          <w:bCs w:val="0"/>
          <w:sz w:val="15"/>
          <w:szCs w:val="15"/>
          <w:lang w:val="en"/>
        </w:rPr>
        <w:t xml:space="preserve">. </w:t>
      </w:r>
    </w:p>
    <w:p>
      <w:pPr>
        <w:rPr>
          <w:rFonts w:hint="default" w:ascii="CMU Serif" w:hAnsi="CMU Serif" w:cs="Inter"/>
          <w:b/>
          <w:bCs/>
          <w:sz w:val="18"/>
          <w:szCs w:val="20"/>
          <w:lang w:val="en"/>
        </w:rPr>
      </w:pPr>
    </w:p>
    <w:p>
      <w:pPr>
        <w:rPr>
          <w:rFonts w:hint="default" w:cs="Inter"/>
          <w:b w:val="0"/>
          <w:bCs w:val="0"/>
          <w:sz w:val="18"/>
          <w:szCs w:val="20"/>
          <w:vertAlign w:val="baseline"/>
          <w:lang w:val="en"/>
        </w:rPr>
      </w:pPr>
      <w:r>
        <w:rPr>
          <w:rFonts w:hint="default" w:cs="Inter"/>
          <w:b w:val="0"/>
          <w:bCs w:val="0"/>
          <w:sz w:val="18"/>
          <w:szCs w:val="20"/>
          <w:lang w:val="en"/>
        </w:rPr>
        <w:t>For the second experiment, the resultant data was loaded into VSCode as a CSV file and a conversion factor</w:t>
      </w:r>
      <w:r>
        <w:rPr>
          <w:rFonts w:hint="default" w:cs="Inter"/>
          <w:b w:val="0"/>
          <w:bCs w:val="0"/>
          <w:sz w:val="18"/>
          <w:szCs w:val="20"/>
          <w:vertAlign w:val="superscript"/>
          <w:lang w:val="en"/>
        </w:rPr>
        <w:t>2</w:t>
      </w:r>
      <w:r>
        <w:rPr>
          <w:rFonts w:hint="default" w:cs="Inter"/>
          <w:b w:val="0"/>
          <w:bCs w:val="0"/>
          <w:sz w:val="18"/>
          <w:szCs w:val="20"/>
          <w:lang w:val="en"/>
        </w:rPr>
        <w:t xml:space="preserve"> was applied to convert pixels into metres, as well as account for imageJ.</w:t>
      </w:r>
    </w:p>
    <w:p>
      <w:pPr>
        <w:jc w:val="left"/>
        <w:rPr>
          <w:rFonts w:hint="default" w:cs="CMU Serif"/>
          <w:b w:val="0"/>
          <w:bCs w:val="0"/>
          <w:i w:val="0"/>
          <w:iCs w:val="0"/>
          <w:sz w:val="6"/>
          <w:szCs w:val="6"/>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In order to obtain the minima, the following numerical method was used in Python, by creating a </w:t>
      </w:r>
      <w:r>
        <w:rPr>
          <w:rFonts w:hint="default" w:ascii="DM Mono" w:hAnsi="DM Mono" w:cs="DM Mono"/>
          <w:b w:val="0"/>
          <w:bCs w:val="0"/>
          <w:i w:val="0"/>
          <w:iCs w:val="0"/>
          <w:sz w:val="18"/>
          <w:szCs w:val="18"/>
          <w:u w:val="none"/>
          <w:shd w:val="clear" w:fill="E7E6E6" w:themeFill="background2"/>
          <w:lang w:val="en"/>
        </w:rPr>
        <w:t>np.linspace</w:t>
      </w:r>
      <w:r>
        <w:rPr>
          <w:rFonts w:hint="default" w:cs="CMU Serif"/>
          <w:b w:val="0"/>
          <w:bCs w:val="0"/>
          <w:i w:val="0"/>
          <w:iCs w:val="0"/>
          <w:sz w:val="18"/>
          <w:szCs w:val="18"/>
          <w:u w:val="none"/>
          <w:lang w:val="en"/>
        </w:rPr>
        <w:t xml:space="preserve"> of values, and finding the minimum</w:t>
      </w:r>
      <w:r>
        <w:rPr>
          <w:rFonts w:hint="default" w:cs="CMU Serif"/>
          <w:b w:val="0"/>
          <w:bCs w:val="0"/>
          <w:i w:val="0"/>
          <w:iCs w:val="0"/>
          <w:sz w:val="18"/>
          <w:szCs w:val="18"/>
          <w:u w:val="none"/>
          <w:vertAlign w:val="superscript"/>
          <w:lang w:val="en"/>
        </w:rPr>
        <w:t>3</w:t>
      </w:r>
      <w:r>
        <w:rPr>
          <w:rFonts w:hint="default" w:cs="CMU Serif"/>
          <w:b w:val="0"/>
          <w:bCs w:val="0"/>
          <w:i w:val="0"/>
          <w:iCs w:val="0"/>
          <w:sz w:val="18"/>
          <w:szCs w:val="18"/>
          <w:u w:val="none"/>
          <w:lang w:val="en"/>
        </w:rPr>
        <w:t xml:space="preserve"> of the array. Additionally, a correction function was applied to the </w:t>
      </w:r>
      <w:r>
        <w:rPr>
          <w:rFonts w:hint="default" w:ascii="DM Mono" w:hAnsi="DM Mono" w:cs="DM Mono"/>
          <w:b w:val="0"/>
          <w:bCs w:val="0"/>
          <w:i w:val="0"/>
          <w:iCs w:val="0"/>
          <w:sz w:val="18"/>
          <w:szCs w:val="18"/>
          <w:u w:val="none"/>
          <w:shd w:val="clear" w:fill="E7E6E6" w:themeFill="background2"/>
          <w:lang w:val="en"/>
        </w:rPr>
        <w:t>curve_fit</w:t>
      </w:r>
      <w:r>
        <w:rPr>
          <w:rFonts w:hint="default" w:cs="CMU Serif"/>
          <w:b w:val="0"/>
          <w:bCs w:val="0"/>
          <w:i w:val="0"/>
          <w:iCs w:val="0"/>
          <w:sz w:val="18"/>
          <w:szCs w:val="18"/>
          <w:u w:val="none"/>
          <w:lang w:val="en"/>
        </w:rPr>
        <w:t xml:space="preserve"> to shift the curve.</w:t>
      </w:r>
    </w:p>
    <w:p>
      <w:pPr>
        <w:jc w:val="left"/>
        <w:rPr>
          <w:rFonts w:hint="default" w:cs="CMU Serif"/>
          <w:b w:val="0"/>
          <w:bCs w:val="0"/>
          <w:i w:val="0"/>
          <w:iCs w:val="0"/>
          <w:sz w:val="6"/>
          <w:szCs w:val="6"/>
          <w:u w:val="none"/>
          <w:lang w:val="en"/>
        </w:rPr>
      </w:pPr>
    </w:p>
    <w:p>
      <w:pPr>
        <w:keepNext w:val="0"/>
        <w:keepLines w:val="0"/>
        <w:widowControl/>
        <w:suppressLineNumbers w:val="0"/>
        <w:shd w:val="clear" w:fill="272822"/>
        <w:spacing w:line="240" w:lineRule="auto"/>
        <w:jc w:val="left"/>
        <w:rPr>
          <w:rFonts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pointsY,localminX,increments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linspace</w:t>
      </w:r>
      <w:r>
        <w:rPr>
          <w:rFonts w:hint="default" w:ascii="DM Mono" w:hAnsi="DM Mono" w:eastAsia="DM Mono" w:cs="DM Mono"/>
          <w:b w:val="0"/>
          <w:color w:val="F8F8F2"/>
          <w:kern w:val="0"/>
          <w:sz w:val="11"/>
          <w:szCs w:val="11"/>
          <w:shd w:val="clear" w:fill="272822"/>
          <w:lang w:val="en-US" w:eastAsia="zh-CN" w:bidi="ar"/>
        </w:rPr>
        <w:t>(DSRange[</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],DSRange[</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i/>
          <w:color w:val="FD971F"/>
          <w:kern w:val="0"/>
          <w:sz w:val="11"/>
          <w:szCs w:val="11"/>
          <w:shd w:val="clear" w:fill="272822"/>
          <w:lang w:val="en-US" w:eastAsia="zh-CN" w:bidi="ar"/>
        </w:rPr>
        <w:t>num</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AE81FF"/>
          <w:kern w:val="0"/>
          <w:sz w:val="11"/>
          <w:szCs w:val="11"/>
          <w:shd w:val="clear" w:fill="272822"/>
          <w:lang w:val="en-US" w:eastAsia="zh-CN" w:bidi="ar"/>
        </w:rPr>
        <w:t>10000</w:t>
      </w:r>
      <w:r>
        <w:rPr>
          <w:rFonts w:hint="default" w:ascii="DM Mono" w:hAnsi="DM Mono" w:eastAsia="DM Mono" w:cs="DM Mono"/>
          <w:b w:val="0"/>
          <w:color w:val="F8F8F2"/>
          <w:kern w:val="0"/>
          <w:sz w:val="11"/>
          <w:szCs w:val="11"/>
          <w:shd w:val="clear" w:fill="272822"/>
          <w:lang w:val="en-US" w:eastAsia="zh-CN" w:bidi="ar"/>
        </w:rPr>
        <w:t>)</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92672"/>
          <w:kern w:val="0"/>
          <w:sz w:val="11"/>
          <w:szCs w:val="11"/>
          <w:shd w:val="clear" w:fill="272822"/>
          <w:lang w:val="en-US" w:eastAsia="zh-CN" w:bidi="ar"/>
        </w:rPr>
        <w:t>for</w:t>
      </w:r>
      <w:r>
        <w:rPr>
          <w:rFonts w:hint="default" w:ascii="DM Mono" w:hAnsi="DM Mono" w:eastAsia="DM Mono" w:cs="DM Mono"/>
          <w:b w:val="0"/>
          <w:color w:val="F8F8F2"/>
          <w:kern w:val="0"/>
          <w:sz w:val="11"/>
          <w:szCs w:val="11"/>
          <w:shd w:val="clear" w:fill="272822"/>
          <w:lang w:val="en-US" w:eastAsia="zh-CN" w:bidi="ar"/>
        </w:rPr>
        <w:t xml:space="preserve"> i </w:t>
      </w:r>
      <w:r>
        <w:rPr>
          <w:rFonts w:hint="default" w:ascii="DM Mono" w:hAnsi="DM Mono" w:eastAsia="DM Mono" w:cs="DM Mono"/>
          <w:b w:val="0"/>
          <w:color w:val="F92672"/>
          <w:kern w:val="0"/>
          <w:sz w:val="11"/>
          <w:szCs w:val="11"/>
          <w:shd w:val="clear" w:fill="272822"/>
          <w:lang w:val="en-US" w:eastAsia="zh-CN" w:bidi="ar"/>
        </w:rPr>
        <w:t>in</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range</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(increments)):</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pointsY.</w:t>
      </w:r>
      <w:r>
        <w:rPr>
          <w:rFonts w:hint="default" w:ascii="DM Mono" w:hAnsi="DM Mono" w:eastAsia="DM Mono" w:cs="DM Mono"/>
          <w:b w:val="0"/>
          <w:color w:val="A6E22E"/>
          <w:kern w:val="0"/>
          <w:sz w:val="11"/>
          <w:szCs w:val="11"/>
          <w:shd w:val="clear" w:fill="272822"/>
          <w:lang w:val="en-US" w:eastAsia="zh-CN" w:bidi="ar"/>
        </w:rPr>
        <w:t>append</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functionDSCorrected</w:t>
      </w:r>
      <w:r>
        <w:rPr>
          <w:rFonts w:hint="default" w:ascii="DM Mono" w:hAnsi="DM Mono" w:eastAsia="DM Mono" w:cs="DM Mono"/>
          <w:b w:val="0"/>
          <w:color w:val="F8F8F2"/>
          <w:kern w:val="0"/>
          <w:sz w:val="11"/>
          <w:szCs w:val="11"/>
          <w:shd w:val="clear" w:fill="272822"/>
          <w:lang w:val="en-US" w:eastAsia="zh-CN" w:bidi="ar"/>
        </w:rPr>
        <w:t>(increments[i],curvefitDS[</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],curvefitDS[</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],curvefitDS[</w:t>
      </w:r>
      <w:r>
        <w:rPr>
          <w:rFonts w:hint="default" w:ascii="DM Mono" w:hAnsi="DM Mono" w:eastAsia="DM Mono" w:cs="DM Mono"/>
          <w:b w:val="0"/>
          <w:color w:val="AE81FF"/>
          <w:kern w:val="0"/>
          <w:sz w:val="11"/>
          <w:szCs w:val="11"/>
          <w:shd w:val="clear" w:fill="272822"/>
          <w:lang w:val="en-US" w:eastAsia="zh-CN" w:bidi="ar"/>
        </w:rPr>
        <w:t>2</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2</w:t>
      </w:r>
      <w:r>
        <w:rPr>
          <w:rFonts w:hint="default" w:ascii="DM Mono" w:hAnsi="DM Mono" w:eastAsia="DM Mono" w:cs="DM Mono"/>
          <w:b w:val="0"/>
          <w:color w:val="F8F8F2"/>
          <w:kern w:val="0"/>
          <w:sz w:val="11"/>
          <w:szCs w:val="11"/>
          <w:shd w:val="clear" w:fill="272822"/>
          <w:lang w:val="en-US" w:eastAsia="zh-CN" w:bidi="ar"/>
        </w:rPr>
        <w:t>]))</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pointsY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array</w:t>
      </w:r>
      <w:r>
        <w:rPr>
          <w:rFonts w:hint="default" w:ascii="DM Mono" w:hAnsi="DM Mono" w:eastAsia="DM Mono" w:cs="DM Mono"/>
          <w:b w:val="0"/>
          <w:color w:val="F8F8F2"/>
          <w:kern w:val="0"/>
          <w:sz w:val="11"/>
          <w:szCs w:val="11"/>
          <w:shd w:val="clear" w:fill="272822"/>
          <w:lang w:val="en-US" w:eastAsia="zh-CN" w:bidi="ar"/>
        </w:rPr>
        <w:t>(pointsY)</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localminY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shd w:val="clear" w:fill="272822"/>
          <w:lang w:val="en-US" w:eastAsia="zh-CN" w:bidi="ar"/>
        </w:rPr>
        <w:t>argrelextrema</w:t>
      </w:r>
      <w:r>
        <w:rPr>
          <w:rFonts w:hint="default" w:ascii="DM Mono" w:hAnsi="DM Mono" w:eastAsia="DM Mono" w:cs="DM Mono"/>
          <w:b w:val="0"/>
          <w:color w:val="F8F8F2"/>
          <w:kern w:val="0"/>
          <w:sz w:val="11"/>
          <w:szCs w:val="11"/>
          <w:shd w:val="clear" w:fill="272822"/>
          <w:lang w:val="en-US" w:eastAsia="zh-CN" w:bidi="ar"/>
        </w:rPr>
        <w:t xml:space="preserve">(pointsY,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.less)</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92672"/>
          <w:kern w:val="0"/>
          <w:sz w:val="11"/>
          <w:szCs w:val="11"/>
          <w:shd w:val="clear" w:fill="272822"/>
          <w:lang w:val="en-US" w:eastAsia="zh-CN" w:bidi="ar"/>
        </w:rPr>
        <w:t>for</w:t>
      </w:r>
      <w:r>
        <w:rPr>
          <w:rFonts w:hint="default" w:ascii="DM Mono" w:hAnsi="DM Mono" w:eastAsia="DM Mono" w:cs="DM Mono"/>
          <w:b w:val="0"/>
          <w:color w:val="F8F8F2"/>
          <w:kern w:val="0"/>
          <w:sz w:val="11"/>
          <w:szCs w:val="11"/>
          <w:shd w:val="clear" w:fill="272822"/>
          <w:lang w:val="en-US" w:eastAsia="zh-CN" w:bidi="ar"/>
        </w:rPr>
        <w:t xml:space="preserve"> j </w:t>
      </w:r>
      <w:r>
        <w:rPr>
          <w:rFonts w:hint="default" w:ascii="DM Mono" w:hAnsi="DM Mono" w:eastAsia="DM Mono" w:cs="DM Mono"/>
          <w:b w:val="0"/>
          <w:color w:val="F92672"/>
          <w:kern w:val="0"/>
          <w:sz w:val="11"/>
          <w:szCs w:val="11"/>
          <w:shd w:val="clear" w:fill="272822"/>
          <w:lang w:val="en-US" w:eastAsia="zh-CN" w:bidi="ar"/>
        </w:rPr>
        <w:t>in</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range</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(localminY)):</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6E22E"/>
          <w:kern w:val="0"/>
          <w:sz w:val="11"/>
          <w:szCs w:val="11"/>
          <w:shd w:val="clear" w:fill="272822"/>
          <w:lang w:val="en-US" w:eastAsia="zh-CN" w:bidi="ar"/>
        </w:rPr>
        <w:t>append</w:t>
      </w:r>
      <w:r>
        <w:rPr>
          <w:rFonts w:hint="default" w:ascii="DM Mono" w:hAnsi="DM Mono" w:eastAsia="DM Mono" w:cs="DM Mono"/>
          <w:b w:val="0"/>
          <w:color w:val="F8F8F2"/>
          <w:kern w:val="0"/>
          <w:sz w:val="11"/>
          <w:szCs w:val="11"/>
          <w:shd w:val="clear" w:fill="272822"/>
          <w:lang w:val="en-US" w:eastAsia="zh-CN" w:bidi="ar"/>
        </w:rPr>
        <w:t>(increments[localminY[j]])</w:t>
      </w:r>
    </w:p>
    <w:p>
      <w:pPr>
        <w:keepNext w:val="0"/>
        <w:keepLines w:val="0"/>
        <w:widowControl/>
        <w:suppressLineNumbers w:val="0"/>
        <w:shd w:val="clear" w:fill="272822"/>
        <w:spacing w:line="240" w:lineRule="auto"/>
        <w:jc w:val="left"/>
        <w:rPr>
          <w:rFonts w:hint="default" w:ascii="DM Mono" w:hAnsi="DM Mono" w:eastAsia="DM Mono" w:cs="DM Mono"/>
          <w:b w:val="0"/>
          <w:color w:val="F8F8F2"/>
          <w:kern w:val="0"/>
          <w:sz w:val="11"/>
          <w:szCs w:val="11"/>
          <w:shd w:val="clear" w:fill="272822"/>
          <w:lang w:val="en-US" w:eastAsia="zh-CN" w:bidi="ar"/>
        </w:rPr>
      </w:pPr>
      <w:r>
        <w:rPr>
          <w:rFonts w:hint="default" w:ascii="DM Mono" w:hAnsi="DM Mono" w:eastAsia="DM Mono" w:cs="DM Mono"/>
          <w:b w:val="0"/>
          <w:color w:val="F8F8F2"/>
          <w:kern w:val="0"/>
          <w:sz w:val="11"/>
          <w:szCs w:val="11"/>
          <w:shd w:val="clear" w:fill="272822"/>
          <w:lang w:val="en-US" w:eastAsia="zh-CN" w:bidi="ar"/>
        </w:rPr>
        <w:t xml:space="preserve">localminX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reshape</w:t>
      </w: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w:t>
      </w:r>
    </w:p>
    <w:p>
      <w:pPr>
        <w:rPr>
          <w:rFonts w:hint="default" w:cs="Inter"/>
          <w:b w:val="0"/>
          <w:bCs w:val="0"/>
          <w:sz w:val="18"/>
          <w:szCs w:val="20"/>
          <w:vertAlign w:val="baseline"/>
          <w:lang w:val="en"/>
        </w:rPr>
      </w:pPr>
    </w:p>
    <w:p>
      <w:pPr>
        <w:rPr>
          <w:rFonts w:hint="default" w:cs="Inter"/>
          <w:b w:val="0"/>
          <w:bCs w:val="0"/>
          <w:sz w:val="18"/>
          <w:szCs w:val="20"/>
          <w:vertAlign w:val="baseline"/>
          <w:lang w:val="en"/>
        </w:rPr>
      </w:pPr>
      <w:r>
        <w:rPr>
          <w:rFonts w:hint="default" w:cs="Inter"/>
          <w:b w:val="0"/>
          <w:bCs w:val="0"/>
          <w:sz w:val="18"/>
          <w:szCs w:val="20"/>
          <w:vertAlign w:val="baseline"/>
          <w:lang w:val="en"/>
        </w:rPr>
        <w:t>The following plots were obtained:</w:t>
      </w:r>
    </w:p>
    <w:p>
      <w:pPr>
        <w:rPr>
          <w:rFonts w:hint="default" w:cs="CMU Serif"/>
          <w:b w:val="0"/>
          <w:bCs w:val="0"/>
          <w:i w:val="0"/>
          <w:iCs w:val="0"/>
          <w:sz w:val="15"/>
          <w:szCs w:val="16"/>
          <w:lang w:val="en"/>
        </w:rPr>
      </w:pPr>
      <w:r>
        <w:drawing>
          <wp:anchor distT="0" distB="0" distL="114300" distR="114300" simplePos="0" relativeHeight="252105728" behindDoc="0" locked="0" layoutInCell="1" allowOverlap="1">
            <wp:simplePos x="0" y="0"/>
            <wp:positionH relativeFrom="column">
              <wp:posOffset>-378460</wp:posOffset>
            </wp:positionH>
            <wp:positionV relativeFrom="paragraph">
              <wp:posOffset>36195</wp:posOffset>
            </wp:positionV>
            <wp:extent cx="3683635" cy="1460500"/>
            <wp:effectExtent l="0" t="0" r="14605" b="1905"/>
            <wp:wrapSquare wrapText="bothSides"/>
            <wp:docPr id="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true"/>
                    </pic:cNvPicPr>
                  </pic:nvPicPr>
                  <pic:blipFill>
                    <a:blip r:embed="rId20">
                      <a:clrChange>
                        <a:clrFrom>
                          <a:srgbClr val="FFFFFF">
                            <a:alpha val="100000"/>
                          </a:srgbClr>
                        </a:clrFrom>
                        <a:clrTo>
                          <a:srgbClr val="FFFFFF">
                            <a:alpha val="100000"/>
                            <a:alpha val="0"/>
                          </a:srgbClr>
                        </a:clrTo>
                      </a:clrChange>
                    </a:blip>
                    <a:stretch>
                      <a:fillRect/>
                    </a:stretch>
                  </pic:blipFill>
                  <pic:spPr>
                    <a:xfrm>
                      <a:off x="0" y="0"/>
                      <a:ext cx="3683635" cy="1460500"/>
                    </a:xfrm>
                    <a:prstGeom prst="rect">
                      <a:avLst/>
                    </a:prstGeom>
                    <a:noFill/>
                    <a:ln>
                      <a:noFill/>
                    </a:ln>
                  </pic:spPr>
                </pic:pic>
              </a:graphicData>
            </a:graphic>
          </wp:anchor>
        </w:drawing>
      </w:r>
      <w:r>
        <w:rPr>
          <w:rFonts w:hint="default" w:cs="Inter"/>
          <w:b/>
          <w:bCs/>
          <w:sz w:val="15"/>
          <w:szCs w:val="16"/>
          <w:lang w:val="en"/>
        </w:rPr>
        <w:t xml:space="preserve">Figure 8 (Left): </w:t>
      </w:r>
      <w:r>
        <w:rPr>
          <w:rFonts w:hint="default" w:cs="Inter"/>
          <w:b w:val="0"/>
          <w:bCs w:val="0"/>
          <w:sz w:val="15"/>
          <w:szCs w:val="16"/>
          <w:lang w:val="en"/>
        </w:rPr>
        <w:t xml:space="preserve">The profile plot of all the points on the single slit intensity distribution curve </w:t>
      </w:r>
      <w:r>
        <w:rPr>
          <w:rFonts w:hint="default" w:cs="Inter"/>
          <w:b w:val="0"/>
          <w:bCs w:val="0"/>
          <w:i/>
          <w:iCs/>
          <w:sz w:val="15"/>
          <w:szCs w:val="16"/>
          <w:lang w:val="en"/>
        </w:rPr>
        <w:t>(blue)</w:t>
      </w:r>
      <w:r>
        <w:rPr>
          <w:rFonts w:hint="default" w:cs="Inter"/>
          <w:b w:val="0"/>
          <w:bCs w:val="0"/>
          <w:sz w:val="15"/>
          <w:szCs w:val="16"/>
          <w:lang w:val="en"/>
        </w:rPr>
        <w:t xml:space="preserve">, with the curve fit from </w:t>
      </w:r>
      <w:r>
        <w:rPr>
          <w:rFonts w:hint="default" w:cs="Inter"/>
          <w:b/>
          <w:bCs/>
          <w:sz w:val="15"/>
          <w:szCs w:val="16"/>
          <w:lang w:val="en"/>
        </w:rPr>
        <w:t xml:space="preserve">(1.3) </w:t>
      </w:r>
      <w:r>
        <w:rPr>
          <w:rFonts w:hint="default" w:cs="Inter"/>
          <w:b w:val="0"/>
          <w:bCs w:val="0"/>
          <w:i/>
          <w:iCs/>
          <w:sz w:val="15"/>
          <w:szCs w:val="16"/>
          <w:lang w:val="en"/>
        </w:rPr>
        <w:t>(red)</w:t>
      </w:r>
      <w:r>
        <w:rPr>
          <w:rFonts w:hint="default" w:cs="Inter"/>
          <w:b w:val="0"/>
          <w:bCs w:val="0"/>
          <w:i w:val="0"/>
          <w:iCs w:val="0"/>
          <w:sz w:val="15"/>
          <w:szCs w:val="16"/>
          <w:lang w:val="en"/>
        </w:rPr>
        <w:t xml:space="preserve">. Minima were obtained from the curve fitted function (see </w:t>
      </w:r>
      <w:r>
        <w:rPr>
          <w:rFonts w:hint="default" w:cs="Inter"/>
          <w:b w:val="0"/>
          <w:bCs w:val="0"/>
          <w:i/>
          <w:iCs/>
          <w:sz w:val="15"/>
          <w:szCs w:val="16"/>
          <w:lang w:val="en"/>
        </w:rPr>
        <w:t>Figure 9</w:t>
      </w:r>
      <w:r>
        <w:rPr>
          <w:rFonts w:hint="default" w:cs="Inter"/>
          <w:b w:val="0"/>
          <w:bCs w:val="0"/>
          <w:i w:val="0"/>
          <w:iCs w:val="0"/>
          <w:sz w:val="15"/>
          <w:szCs w:val="16"/>
          <w:lang w:val="en"/>
        </w:rPr>
        <w:t xml:space="preserve">), </w:t>
      </w:r>
      <w:r>
        <w:rPr>
          <w:rFonts w:hint="default" w:cs="Inter"/>
          <w:b/>
          <w:bCs/>
          <w:sz w:val="15"/>
          <w:szCs w:val="16"/>
          <w:lang w:val="en"/>
        </w:rPr>
        <w:t xml:space="preserve">Figure 9 (Right): </w:t>
      </w:r>
      <w:r>
        <w:rPr>
          <w:rFonts w:hint="default" w:cs="Inter"/>
          <w:b w:val="0"/>
          <w:bCs w:val="0"/>
          <w:sz w:val="15"/>
          <w:szCs w:val="16"/>
          <w:lang w:val="en"/>
        </w:rPr>
        <w:t xml:space="preserve">The minima plot for the single slit taken with the CMOS camera. We find that, taking into account the covariance matrix of the </w:t>
      </w:r>
      <w:r>
        <w:rPr>
          <w:rFonts w:hint="default" w:ascii="DM Mono" w:hAnsi="DM Mono" w:cs="DM Mono"/>
          <w:b w:val="0"/>
          <w:bCs w:val="0"/>
          <w:sz w:val="15"/>
          <w:szCs w:val="16"/>
          <w:shd w:val="clear" w:fill="F1F1F1" w:themeFill="background1" w:themeFillShade="F2"/>
          <w:lang w:val="en"/>
        </w:rPr>
        <w:t>curve_fit</w:t>
      </w:r>
      <w:r>
        <w:rPr>
          <w:rFonts w:hint="default" w:ascii="DM Mono" w:hAnsi="DM Mono" w:cs="DM Mono"/>
          <w:b w:val="0"/>
          <w:bCs w:val="0"/>
          <w:sz w:val="15"/>
          <w:szCs w:val="16"/>
          <w:lang w:val="en"/>
        </w:rPr>
        <w:t xml:space="preserve"> </w:t>
      </w:r>
      <w:r>
        <w:rPr>
          <w:rFonts w:hint="default" w:ascii="CMU Serif" w:hAnsi="CMU Serif" w:cs="CMU Serif"/>
          <w:b w:val="0"/>
          <w:bCs w:val="0"/>
          <w:sz w:val="15"/>
          <w:szCs w:val="16"/>
          <w:lang w:val="en"/>
        </w:rPr>
        <w:t>function adds</w:t>
      </w:r>
      <w:r>
        <w:rPr>
          <w:rFonts w:hint="default" w:cs="CMU Serif"/>
          <w:b w:val="0"/>
          <w:bCs w:val="0"/>
          <w:sz w:val="15"/>
          <w:szCs w:val="16"/>
          <w:lang w:val="en"/>
        </w:rPr>
        <w:t xml:space="preserve"> further </w:t>
      </w:r>
      <w:r>
        <w:rPr>
          <w:rFonts w:hint="default" w:ascii="CMU Serif" w:hAnsi="CMU Serif" w:cs="CMU Serif"/>
          <w:b w:val="0"/>
          <w:bCs w:val="0"/>
          <w:sz w:val="15"/>
          <w:szCs w:val="16"/>
          <w:lang w:val="en"/>
        </w:rPr>
        <w:t>uncertainty</w:t>
      </w:r>
      <w:r>
        <w:rPr>
          <w:rFonts w:hint="default" w:cs="CMU Serif"/>
          <w:b w:val="0"/>
          <w:bCs w:val="0"/>
          <w:sz w:val="15"/>
          <w:szCs w:val="16"/>
          <w:vertAlign w:val="superscript"/>
          <w:lang w:val="en"/>
        </w:rPr>
        <w:t>4</w:t>
      </w:r>
      <w:r>
        <w:rPr>
          <w:rFonts w:hint="default" w:cs="CMU Serif"/>
          <w:b w:val="0"/>
          <w:bCs w:val="0"/>
          <w:sz w:val="15"/>
          <w:szCs w:val="16"/>
          <w:lang w:val="en"/>
        </w:rPr>
        <w:t xml:space="preserve">, resulting in the value: </w:t>
      </w:r>
      <w:r>
        <w:rPr>
          <w:rFonts w:hint="default" w:cs="CMU Serif"/>
          <w:b w:val="0"/>
          <w:bCs w:val="0"/>
          <w:i/>
          <w:iCs/>
          <w:sz w:val="15"/>
          <w:szCs w:val="16"/>
          <w:lang w:val="en"/>
        </w:rPr>
        <w:t xml:space="preserve">a = </w:t>
      </w:r>
      <w:r>
        <w:rPr>
          <w:rFonts w:hint="default" w:cs="CMU Serif"/>
          <w:b w:val="0"/>
          <w:bCs w:val="0"/>
          <w:i w:val="0"/>
          <w:iCs w:val="0"/>
          <w:sz w:val="15"/>
          <w:szCs w:val="16"/>
          <w:lang w:val="en"/>
        </w:rPr>
        <w:t>(1.151 ± 0.023)×10</w:t>
      </w:r>
      <w:r>
        <w:rPr>
          <w:rFonts w:hint="default" w:cs="CMU Serif"/>
          <w:b w:val="0"/>
          <w:bCs w:val="0"/>
          <w:i w:val="0"/>
          <w:iCs w:val="0"/>
          <w:sz w:val="15"/>
          <w:szCs w:val="16"/>
          <w:vertAlign w:val="superscript"/>
          <w:lang w:val="en"/>
        </w:rPr>
        <w:t xml:space="preserve">-4 </w:t>
      </w:r>
      <w:r>
        <w:rPr>
          <w:rFonts w:hint="default" w:cs="CMU Serif"/>
          <w:b w:val="0"/>
          <w:bCs w:val="0"/>
          <w:i w:val="0"/>
          <w:iCs w:val="0"/>
          <w:sz w:val="15"/>
          <w:szCs w:val="16"/>
          <w:lang w:val="en"/>
        </w:rPr>
        <w:t>m.</w:t>
      </w:r>
    </w:p>
    <w:p>
      <w:pPr>
        <w:rPr>
          <w:rFonts w:hint="default" w:cs="Inter"/>
          <w:b w:val="0"/>
          <w:bCs w:val="0"/>
          <w:sz w:val="15"/>
          <w:szCs w:val="16"/>
          <w:lang w:val="en"/>
        </w:rPr>
      </w:pPr>
      <w:r>
        <w:drawing>
          <wp:anchor distT="0" distB="0" distL="114300" distR="114300" simplePos="0" relativeHeight="252106752" behindDoc="0" locked="0" layoutInCell="1" allowOverlap="1">
            <wp:simplePos x="0" y="0"/>
            <wp:positionH relativeFrom="column">
              <wp:posOffset>-130810</wp:posOffset>
            </wp:positionH>
            <wp:positionV relativeFrom="paragraph">
              <wp:posOffset>75565</wp:posOffset>
            </wp:positionV>
            <wp:extent cx="3727450" cy="1499870"/>
            <wp:effectExtent l="0" t="0" r="11430" b="2540"/>
            <wp:wrapSquare wrapText="bothSides"/>
            <wp:docPr id="7"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true"/>
                    </pic:cNvPicPr>
                  </pic:nvPicPr>
                  <pic:blipFill>
                    <a:blip r:embed="rId21">
                      <a:clrChange>
                        <a:clrFrom>
                          <a:srgbClr val="FFFFFF">
                            <a:alpha val="100000"/>
                          </a:srgbClr>
                        </a:clrFrom>
                        <a:clrTo>
                          <a:srgbClr val="FFFFFF">
                            <a:alpha val="100000"/>
                            <a:alpha val="0"/>
                          </a:srgbClr>
                        </a:clrTo>
                      </a:clrChange>
                    </a:blip>
                    <a:stretch>
                      <a:fillRect/>
                    </a:stretch>
                  </pic:blipFill>
                  <pic:spPr>
                    <a:xfrm>
                      <a:off x="0" y="0"/>
                      <a:ext cx="3727450" cy="1499870"/>
                    </a:xfrm>
                    <a:prstGeom prst="rect">
                      <a:avLst/>
                    </a:prstGeom>
                    <a:noFill/>
                    <a:ln>
                      <a:noFill/>
                    </a:ln>
                  </pic:spPr>
                </pic:pic>
              </a:graphicData>
            </a:graphic>
          </wp:anchor>
        </w:drawing>
      </w:r>
      <w:r>
        <w:rPr>
          <w:rFonts w:hint="default" w:cs="Inter"/>
          <w:b/>
          <w:bCs/>
          <w:sz w:val="15"/>
          <w:szCs w:val="16"/>
          <w:lang w:val="en"/>
        </w:rPr>
        <w:t xml:space="preserve">Figure 10 (Left): </w:t>
      </w:r>
      <w:r>
        <w:rPr>
          <w:rFonts w:hint="default" w:cs="Inter"/>
          <w:b w:val="0"/>
          <w:bCs w:val="0"/>
          <w:sz w:val="15"/>
          <w:szCs w:val="16"/>
          <w:lang w:val="en"/>
        </w:rPr>
        <w:t xml:space="preserve">The profile plot of all the points on the double slit intensity distribution curve </w:t>
      </w:r>
      <w:r>
        <w:rPr>
          <w:rFonts w:hint="default" w:cs="Inter"/>
          <w:b w:val="0"/>
          <w:bCs w:val="0"/>
          <w:i/>
          <w:iCs/>
          <w:sz w:val="15"/>
          <w:szCs w:val="16"/>
          <w:lang w:val="en"/>
        </w:rPr>
        <w:t>(blue)</w:t>
      </w:r>
      <w:r>
        <w:rPr>
          <w:rFonts w:hint="default" w:cs="Inter"/>
          <w:b w:val="0"/>
          <w:bCs w:val="0"/>
          <w:sz w:val="15"/>
          <w:szCs w:val="16"/>
          <w:lang w:val="en"/>
        </w:rPr>
        <w:t xml:space="preserve">, with the curve fit from </w:t>
      </w:r>
      <w:r>
        <w:rPr>
          <w:rFonts w:hint="default" w:cs="Inter"/>
          <w:b/>
          <w:bCs/>
          <w:sz w:val="15"/>
          <w:szCs w:val="16"/>
          <w:lang w:val="en"/>
        </w:rPr>
        <w:t xml:space="preserve">(2.5) </w:t>
      </w:r>
      <w:r>
        <w:rPr>
          <w:rFonts w:hint="default" w:cs="Inter"/>
          <w:b w:val="0"/>
          <w:bCs w:val="0"/>
          <w:i/>
          <w:iCs/>
          <w:sz w:val="15"/>
          <w:szCs w:val="16"/>
          <w:lang w:val="en"/>
        </w:rPr>
        <w:t>(red)</w:t>
      </w:r>
      <w:r>
        <w:rPr>
          <w:rFonts w:hint="default" w:cs="Inter"/>
          <w:b w:val="0"/>
          <w:bCs w:val="0"/>
          <w:i w:val="0"/>
          <w:iCs w:val="0"/>
          <w:sz w:val="15"/>
          <w:szCs w:val="16"/>
          <w:lang w:val="en"/>
        </w:rPr>
        <w:t xml:space="preserve">. Minima were obtained from the curve-fitted function (see </w:t>
      </w:r>
      <w:r>
        <w:rPr>
          <w:rFonts w:hint="default" w:cs="Inter"/>
          <w:b w:val="0"/>
          <w:bCs w:val="0"/>
          <w:i/>
          <w:iCs/>
          <w:sz w:val="15"/>
          <w:szCs w:val="16"/>
          <w:lang w:val="en"/>
        </w:rPr>
        <w:t>Figure 11</w:t>
      </w:r>
      <w:r>
        <w:rPr>
          <w:rFonts w:hint="default" w:cs="Inter"/>
          <w:b w:val="0"/>
          <w:bCs w:val="0"/>
          <w:i w:val="0"/>
          <w:iCs w:val="0"/>
          <w:sz w:val="15"/>
          <w:szCs w:val="16"/>
          <w:lang w:val="en"/>
        </w:rPr>
        <w:t xml:space="preserve">). </w:t>
      </w:r>
      <w:r>
        <w:rPr>
          <w:rFonts w:hint="default" w:cs="Inter"/>
          <w:b/>
          <w:bCs/>
          <w:sz w:val="15"/>
          <w:szCs w:val="16"/>
          <w:lang w:val="en"/>
        </w:rPr>
        <w:t xml:space="preserve">Figure 11 (Right): </w:t>
      </w:r>
      <w:r>
        <w:rPr>
          <w:rFonts w:hint="default" w:cs="Inter"/>
          <w:b w:val="0"/>
          <w:bCs w:val="0"/>
          <w:sz w:val="15"/>
          <w:szCs w:val="16"/>
          <w:lang w:val="en"/>
        </w:rPr>
        <w:t xml:space="preserve">The minima plot taken with the CMOS. Adding </w:t>
      </w:r>
      <w:r>
        <w:rPr>
          <w:rFonts w:hint="default" w:ascii="DM Mono" w:hAnsi="DM Mono" w:cs="DM Mono"/>
          <w:b w:val="0"/>
          <w:bCs w:val="0"/>
          <w:sz w:val="15"/>
          <w:szCs w:val="16"/>
          <w:shd w:val="clear" w:fill="F1F1F1" w:themeFill="background1" w:themeFillShade="F2"/>
          <w:lang w:val="en"/>
        </w:rPr>
        <w:t>curve_fit</w:t>
      </w:r>
      <w:r>
        <w:rPr>
          <w:rFonts w:hint="default" w:ascii="DM Mono" w:hAnsi="DM Mono" w:cs="DM Mono"/>
          <w:b w:val="0"/>
          <w:bCs w:val="0"/>
          <w:sz w:val="15"/>
          <w:szCs w:val="16"/>
          <w:lang w:val="en"/>
        </w:rPr>
        <w:t xml:space="preserve"> </w:t>
      </w:r>
      <w:r>
        <w:rPr>
          <w:rFonts w:hint="default" w:ascii="CMU Serif" w:hAnsi="CMU Serif" w:cs="CMU Serif"/>
          <w:b w:val="0"/>
          <w:bCs w:val="0"/>
          <w:sz w:val="15"/>
          <w:szCs w:val="16"/>
          <w:lang w:val="en"/>
        </w:rPr>
        <w:t>function</w:t>
      </w:r>
      <w:r>
        <w:rPr>
          <w:rFonts w:hint="default" w:cs="CMU Serif"/>
          <w:b w:val="0"/>
          <w:bCs w:val="0"/>
          <w:sz w:val="15"/>
          <w:szCs w:val="16"/>
          <w:lang w:val="en"/>
        </w:rPr>
        <w:t>’s covariance matrix into the uncertainty</w:t>
      </w:r>
      <w:r>
        <w:rPr>
          <w:rFonts w:hint="default" w:cs="CMU Serif"/>
          <w:b w:val="0"/>
          <w:bCs w:val="0"/>
          <w:sz w:val="15"/>
          <w:szCs w:val="16"/>
          <w:vertAlign w:val="superscript"/>
          <w:lang w:val="en"/>
        </w:rPr>
        <w:t>4</w:t>
      </w:r>
      <w:r>
        <w:rPr>
          <w:rFonts w:hint="default" w:cs="CMU Serif"/>
          <w:b w:val="0"/>
          <w:bCs w:val="0"/>
          <w:sz w:val="15"/>
          <w:szCs w:val="16"/>
          <w:lang w:val="en"/>
        </w:rPr>
        <w:t xml:space="preserve">, as well as the </w:t>
      </w:r>
      <w:r>
        <w:rPr>
          <w:rFonts w:hint="default" w:ascii="DM Mono" w:hAnsi="DM Mono" w:cs="DM Mono"/>
          <w:b w:val="0"/>
          <w:bCs w:val="0"/>
          <w:sz w:val="15"/>
          <w:szCs w:val="16"/>
          <w:shd w:val="clear" w:fill="F1F1F1" w:themeFill="background1" w:themeFillShade="F2"/>
          <w:lang w:val="en"/>
        </w:rPr>
        <w:t>polyfit</w:t>
      </w:r>
      <w:r>
        <w:rPr>
          <w:rFonts w:hint="default" w:cs="CMU Serif"/>
          <w:b w:val="0"/>
          <w:bCs w:val="0"/>
          <w:sz w:val="15"/>
          <w:szCs w:val="16"/>
          <w:lang w:val="en"/>
        </w:rPr>
        <w:t xml:space="preserve">, we have that: </w:t>
      </w:r>
      <w:r>
        <w:rPr>
          <w:rFonts w:hint="default" w:ascii="CMU Serif" w:hAnsi="CMU Serif" w:cs="Inter"/>
          <w:b w:val="0"/>
          <w:bCs w:val="0"/>
          <w:i/>
          <w:iCs/>
          <w:sz w:val="15"/>
          <w:szCs w:val="16"/>
          <w:lang w:val="en"/>
        </w:rPr>
        <w:t>d</w:t>
      </w:r>
      <w:r>
        <w:rPr>
          <w:rFonts w:hint="default" w:cs="Inter"/>
          <w:b w:val="0"/>
          <w:bCs w:val="0"/>
          <w:i/>
          <w:iCs/>
          <w:sz w:val="15"/>
          <w:szCs w:val="16"/>
          <w:lang w:val="en"/>
        </w:rPr>
        <w:t xml:space="preserve"> </w:t>
      </w:r>
      <w:r>
        <w:rPr>
          <w:rFonts w:hint="default" w:ascii="CMU Serif" w:hAnsi="CMU Serif" w:cs="Inter"/>
          <w:b w:val="0"/>
          <w:bCs w:val="0"/>
          <w:i/>
          <w:iCs/>
          <w:sz w:val="15"/>
          <w:szCs w:val="16"/>
          <w:lang w:val="en"/>
        </w:rPr>
        <w:t>=</w:t>
      </w:r>
      <w:r>
        <w:rPr>
          <w:rFonts w:hint="default" w:cs="Inter"/>
          <w:b w:val="0"/>
          <w:bCs w:val="0"/>
          <w:sz w:val="15"/>
          <w:szCs w:val="16"/>
          <w:lang w:val="en"/>
        </w:rPr>
        <w:t xml:space="preserve"> (</w:t>
      </w:r>
      <w:r>
        <w:rPr>
          <w:rFonts w:hint="default" w:ascii="CMU Serif" w:hAnsi="CMU Serif" w:cs="Inter"/>
          <w:b w:val="0"/>
          <w:bCs w:val="0"/>
          <w:sz w:val="15"/>
          <w:szCs w:val="16"/>
          <w:lang w:val="en"/>
        </w:rPr>
        <w:t>4.64</w:t>
      </w:r>
      <w:r>
        <w:rPr>
          <w:rFonts w:hint="default" w:cs="Inter"/>
          <w:b w:val="0"/>
          <w:bCs w:val="0"/>
          <w:sz w:val="15"/>
          <w:szCs w:val="16"/>
          <w:lang w:val="en"/>
        </w:rPr>
        <w:t xml:space="preserve"> ± 0.</w:t>
      </w:r>
      <w:r>
        <w:rPr>
          <w:rFonts w:hint="default" w:ascii="CMU Serif" w:hAnsi="CMU Serif" w:cs="Inter"/>
          <w:b w:val="0"/>
          <w:bCs w:val="0"/>
          <w:sz w:val="15"/>
          <w:szCs w:val="16"/>
          <w:lang w:val="en"/>
        </w:rPr>
        <w:t>12</w:t>
      </w:r>
      <w:r>
        <w:rPr>
          <w:rFonts w:hint="default" w:cs="Inter"/>
          <w:b w:val="0"/>
          <w:bCs w:val="0"/>
          <w:sz w:val="15"/>
          <w:szCs w:val="16"/>
          <w:lang w:val="en"/>
        </w:rPr>
        <w:t>)×10</w:t>
      </w:r>
      <w:r>
        <w:rPr>
          <w:rFonts w:hint="default" w:cs="Inter"/>
          <w:b w:val="0"/>
          <w:bCs w:val="0"/>
          <w:sz w:val="15"/>
          <w:szCs w:val="16"/>
          <w:vertAlign w:val="superscript"/>
          <w:lang w:val="en"/>
        </w:rPr>
        <w:t xml:space="preserve">-4 </w:t>
      </w:r>
      <w:r>
        <w:rPr>
          <w:rFonts w:hint="default" w:ascii="CMU Serif" w:hAnsi="CMU Serif" w:cs="Inter"/>
          <w:b w:val="0"/>
          <w:bCs w:val="0"/>
          <w:sz w:val="15"/>
          <w:szCs w:val="16"/>
          <w:lang w:val="en"/>
        </w:rPr>
        <w:t>m</w:t>
      </w:r>
      <w:r>
        <w:rPr>
          <w:rFonts w:hint="default" w:cs="Inter"/>
          <w:b w:val="0"/>
          <w:bCs w:val="0"/>
          <w:sz w:val="15"/>
          <w:szCs w:val="16"/>
          <w:lang w:val="en"/>
        </w:rPr>
        <w:t xml:space="preserve">. </w:t>
      </w:r>
    </w:p>
    <w:p>
      <w:pPr>
        <w:rPr>
          <w:rFonts w:hint="default" w:cs="Inter"/>
          <w:b w:val="0"/>
          <w:bCs w:val="0"/>
          <w:sz w:val="15"/>
          <w:szCs w:val="16"/>
          <w:lang w:val="en"/>
        </w:rPr>
      </w:pPr>
    </w:p>
    <w:p>
      <w:pPr>
        <w:rPr>
          <w:rFonts w:hint="default" w:cs="Inter"/>
          <w:b w:val="0"/>
          <w:bCs w:val="0"/>
          <w:sz w:val="18"/>
          <w:szCs w:val="20"/>
          <w:lang w:val="en"/>
        </w:rPr>
      </w:pPr>
      <w:r>
        <w:rPr>
          <w:rFonts w:hint="default" w:cs="Inter"/>
          <w:b w:val="0"/>
          <w:bCs w:val="0"/>
          <w:sz w:val="18"/>
          <w:szCs w:val="20"/>
          <w:lang w:val="en"/>
        </w:rPr>
        <w:t xml:space="preserve">As can be seen from Figures 8 and 10, the plots of our data that we obtain very tightly follow the theoretical equations defined in </w:t>
      </w:r>
      <w:r>
        <w:rPr>
          <w:rFonts w:hint="default" w:cs="Inter"/>
          <w:b/>
          <w:bCs/>
          <w:sz w:val="18"/>
          <w:szCs w:val="20"/>
          <w:lang w:val="en"/>
        </w:rPr>
        <w:t>(1.3)</w:t>
      </w:r>
      <w:r>
        <w:rPr>
          <w:rFonts w:hint="default" w:cs="Inter"/>
          <w:b w:val="0"/>
          <w:bCs w:val="0"/>
          <w:sz w:val="18"/>
          <w:szCs w:val="20"/>
          <w:lang w:val="en"/>
        </w:rPr>
        <w:t xml:space="preserve"> and </w:t>
      </w:r>
      <w:r>
        <w:rPr>
          <w:rFonts w:hint="default" w:cs="Inter"/>
          <w:b/>
          <w:bCs/>
          <w:sz w:val="18"/>
          <w:szCs w:val="20"/>
          <w:lang w:val="en"/>
        </w:rPr>
        <w:t>(2.5)</w:t>
      </w:r>
      <w:r>
        <w:rPr>
          <w:rFonts w:hint="default" w:cs="Inter"/>
          <w:b w:val="0"/>
          <w:bCs w:val="0"/>
          <w:sz w:val="18"/>
          <w:szCs w:val="20"/>
          <w:lang w:val="en"/>
        </w:rPr>
        <w:t xml:space="preserve"> respectively. The minima plots obtained from both graphs are similarly linear as expected, and are alike their counterparts in </w:t>
      </w:r>
      <w:r>
        <w:rPr>
          <w:rFonts w:hint="default" w:cs="Inter"/>
          <w:b w:val="0"/>
          <w:bCs w:val="0"/>
          <w:i/>
          <w:iCs/>
          <w:sz w:val="18"/>
          <w:szCs w:val="20"/>
          <w:lang w:val="en"/>
        </w:rPr>
        <w:t>Figures 6, 7</w:t>
      </w:r>
      <w:r>
        <w:rPr>
          <w:rFonts w:hint="default" w:cs="Inter"/>
          <w:b w:val="0"/>
          <w:bCs w:val="0"/>
          <w:sz w:val="18"/>
          <w:szCs w:val="20"/>
          <w:lang w:val="en"/>
        </w:rPr>
        <w:t>.</w:t>
      </w:r>
    </w:p>
    <w:p>
      <w:pPr>
        <w:rPr>
          <w:rFonts w:hint="default" w:cs="Inter"/>
          <w:b w:val="0"/>
          <w:bCs w:val="0"/>
          <w:sz w:val="6"/>
          <w:szCs w:val="6"/>
          <w:lang w:val="en"/>
        </w:rPr>
      </w:pPr>
    </w:p>
    <w:p>
      <w:pPr>
        <w:rPr>
          <w:rFonts w:hint="default"/>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Conclusion</w:t>
      </w:r>
    </w:p>
    <w:p>
      <w:pPr>
        <w:rPr>
          <w:rFonts w:hint="default" w:ascii="CMU Serif" w:hAnsi="CMU Serif" w:cs="Inter"/>
          <w:b w:val="0"/>
          <w:bCs w:val="0"/>
          <w:sz w:val="18"/>
          <w:szCs w:val="20"/>
          <w:lang w:val="en"/>
        </w:rPr>
      </w:pPr>
      <w:r>
        <w:rPr>
          <w:rFonts w:hint="default" w:cs="Inter"/>
          <w:b w:val="0"/>
          <w:bCs w:val="0"/>
          <w:sz w:val="18"/>
          <w:szCs w:val="20"/>
          <w:lang w:val="en"/>
        </w:rPr>
        <w:t>In summary, the following data was obtained from both experiments:</w:t>
      </w:r>
      <w:r>
        <w:rPr>
          <w:rFonts w:hint="default" w:cs="CMU Serif"/>
          <w:b w:val="0"/>
          <w:bCs w:val="0"/>
          <w:i w:val="0"/>
          <w:iCs w:val="0"/>
          <w:sz w:val="18"/>
          <w:szCs w:val="18"/>
          <w:u w:val="none"/>
          <w:lang w:val="en"/>
        </w:rPr>
        <w:t xml:space="preserve"> for single slit,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 (</w:t>
      </w:r>
      <w:r>
        <w:rPr>
          <w:rFonts w:hint="default" w:ascii="CMU Serif" w:hAnsi="CMU Serif" w:cs="Inter"/>
          <w:b w:val="0"/>
          <w:bCs w:val="0"/>
          <w:sz w:val="18"/>
          <w:szCs w:val="20"/>
          <w:lang w:val="en"/>
        </w:rPr>
        <w:t>9.49</w:t>
      </w:r>
      <w:r>
        <w:rPr>
          <w:rFonts w:hint="default" w:cs="Inter"/>
          <w:b w:val="0"/>
          <w:bCs w:val="0"/>
          <w:sz w:val="18"/>
          <w:szCs w:val="20"/>
          <w:lang w:val="en"/>
        </w:rPr>
        <w:t>±</w:t>
      </w:r>
      <w:r>
        <w:rPr>
          <w:rFonts w:hint="default" w:ascii="CMU Serif" w:hAnsi="CMU Serif" w:cs="Inter"/>
          <w:b w:val="0"/>
          <w:bCs w:val="0"/>
          <w:sz w:val="18"/>
          <w:szCs w:val="20"/>
          <w:lang w:val="en"/>
        </w:rPr>
        <w:t>6.48</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cs="Inter"/>
          <w:b w:val="0"/>
          <w:bCs w:val="0"/>
          <w:sz w:val="18"/>
          <w:szCs w:val="20"/>
          <w:lang w:val="en"/>
        </w:rPr>
        <w:t xml:space="preserve"> m manually, and </w:t>
      </w:r>
      <w:r>
        <w:rPr>
          <w:rFonts w:hint="default" w:ascii="CMU Serif" w:hAnsi="CMU Serif" w:cs="Inter"/>
          <w:b w:val="0"/>
          <w:bCs w:val="0"/>
          <w:i/>
          <w:iCs/>
          <w:sz w:val="18"/>
          <w:szCs w:val="20"/>
          <w:lang w:val="en"/>
        </w:rPr>
        <w:t>a</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 </w:t>
      </w:r>
      <w:r>
        <w:rPr>
          <w:rFonts w:hint="default" w:cs="Inter"/>
          <w:b w:val="0"/>
          <w:bCs w:val="0"/>
          <w:sz w:val="18"/>
          <w:szCs w:val="20"/>
          <w:lang w:val="en"/>
        </w:rPr>
        <w:t>(</w:t>
      </w:r>
      <w:r>
        <w:rPr>
          <w:rFonts w:hint="default" w:ascii="CMU Serif" w:hAnsi="CMU Serif" w:cs="Inter"/>
          <w:b w:val="0"/>
          <w:bCs w:val="0"/>
          <w:sz w:val="18"/>
          <w:szCs w:val="20"/>
          <w:lang w:val="en"/>
        </w:rPr>
        <w:t>11</w:t>
      </w:r>
      <w:r>
        <w:rPr>
          <w:rFonts w:hint="default" w:cs="Inter"/>
          <w:b w:val="0"/>
          <w:bCs w:val="0"/>
          <w:sz w:val="18"/>
          <w:szCs w:val="20"/>
          <w:lang w:val="en"/>
        </w:rPr>
        <w:t>.</w:t>
      </w:r>
      <w:r>
        <w:rPr>
          <w:rFonts w:hint="default" w:ascii="CMU Serif" w:hAnsi="CMU Serif" w:cs="Inter"/>
          <w:b w:val="0"/>
          <w:bCs w:val="0"/>
          <w:sz w:val="18"/>
          <w:szCs w:val="20"/>
          <w:lang w:val="en"/>
        </w:rPr>
        <w:t>5</w:t>
      </w:r>
      <w:r>
        <w:rPr>
          <w:rFonts w:hint="default" w:cs="Inter"/>
          <w:b w:val="0"/>
          <w:bCs w:val="0"/>
          <w:sz w:val="18"/>
          <w:szCs w:val="20"/>
          <w:lang w:val="en"/>
        </w:rPr>
        <w:t>1±0.</w:t>
      </w:r>
      <w:r>
        <w:rPr>
          <w:rFonts w:hint="default" w:ascii="CMU Serif" w:hAnsi="CMU Serif" w:cs="Inter"/>
          <w:b w:val="0"/>
          <w:bCs w:val="0"/>
          <w:sz w:val="18"/>
          <w:szCs w:val="20"/>
          <w:lang w:val="en"/>
        </w:rPr>
        <w:t>23</w:t>
      </w:r>
      <w:r>
        <w:rPr>
          <w:rFonts w:hint="default" w:cs="Inter"/>
          <w:b w:val="0"/>
          <w:bCs w:val="0"/>
          <w:sz w:val="18"/>
          <w:szCs w:val="20"/>
          <w:lang w:val="en"/>
        </w:rPr>
        <w:t>)×10</w:t>
      </w:r>
      <w:r>
        <w:rPr>
          <w:rFonts w:hint="default" w:cs="Inter"/>
          <w:b w:val="0"/>
          <w:bCs w:val="0"/>
          <w:sz w:val="18"/>
          <w:szCs w:val="20"/>
          <w:vertAlign w:val="superscript"/>
          <w:lang w:val="en"/>
        </w:rPr>
        <w:t xml:space="preserve">-5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for double slit </w:t>
      </w:r>
      <w:r>
        <w:rPr>
          <w:rFonts w:hint="default" w:cs="Inter"/>
          <w:b w:val="0"/>
          <w:bCs w:val="0"/>
          <w:i/>
          <w:iCs/>
          <w:sz w:val="18"/>
          <w:szCs w:val="20"/>
          <w:lang w:val="en"/>
        </w:rPr>
        <w:t xml:space="preserve">d </w:t>
      </w:r>
      <w:r>
        <w:rPr>
          <w:rFonts w:hint="default" w:cs="Inter"/>
          <w:b w:val="0"/>
          <w:bCs w:val="0"/>
          <w:sz w:val="18"/>
          <w:szCs w:val="20"/>
          <w:lang w:val="en"/>
        </w:rPr>
        <w:t>= (</w:t>
      </w:r>
      <w:r>
        <w:rPr>
          <w:rFonts w:hint="default" w:ascii="CMU Serif" w:hAnsi="CMU Serif" w:cs="Inter"/>
          <w:b w:val="0"/>
          <w:bCs w:val="0"/>
          <w:sz w:val="18"/>
          <w:szCs w:val="20"/>
          <w:lang w:val="en"/>
        </w:rPr>
        <w:t>2.88</w:t>
      </w:r>
      <w:r>
        <w:rPr>
          <w:rFonts w:hint="default" w:cs="Inter"/>
          <w:b w:val="0"/>
          <w:bCs w:val="0"/>
          <w:sz w:val="18"/>
          <w:szCs w:val="20"/>
          <w:lang w:val="en"/>
        </w:rPr>
        <w:t>±0.</w:t>
      </w:r>
      <w:r>
        <w:rPr>
          <w:rFonts w:hint="default" w:ascii="CMU Serif" w:hAnsi="CMU Serif" w:cs="Inter"/>
          <w:b w:val="0"/>
          <w:bCs w:val="0"/>
          <w:sz w:val="18"/>
          <w:szCs w:val="20"/>
          <w:lang w:val="en"/>
        </w:rPr>
        <w:t>43</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manually, and </w:t>
      </w:r>
      <w:r>
        <w:rPr>
          <w:rFonts w:hint="default" w:cs="Inter"/>
          <w:b w:val="0"/>
          <w:bCs w:val="0"/>
          <w:i/>
          <w:iCs/>
          <w:sz w:val="18"/>
          <w:szCs w:val="20"/>
          <w:lang w:val="en"/>
        </w:rPr>
        <w:t>d =</w:t>
      </w:r>
      <w:r>
        <w:rPr>
          <w:rFonts w:hint="default" w:cs="Inter"/>
          <w:b w:val="0"/>
          <w:bCs w:val="0"/>
          <w:sz w:val="18"/>
          <w:szCs w:val="20"/>
          <w:lang w:val="en"/>
        </w:rPr>
        <w:t xml:space="preserve"> (</w:t>
      </w:r>
      <w:r>
        <w:rPr>
          <w:rFonts w:hint="default" w:ascii="CMU Serif" w:hAnsi="CMU Serif" w:cs="Inter"/>
          <w:b w:val="0"/>
          <w:bCs w:val="0"/>
          <w:sz w:val="18"/>
          <w:szCs w:val="20"/>
          <w:lang w:val="en"/>
        </w:rPr>
        <w:t>4.64</w:t>
      </w:r>
      <w:r>
        <w:rPr>
          <w:rFonts w:hint="default" w:cs="Inter"/>
          <w:b w:val="0"/>
          <w:bCs w:val="0"/>
          <w:sz w:val="18"/>
          <w:szCs w:val="20"/>
          <w:lang w:val="en"/>
        </w:rPr>
        <w:t>±0.</w:t>
      </w:r>
      <w:r>
        <w:rPr>
          <w:rFonts w:hint="default" w:ascii="CMU Serif" w:hAnsi="CMU Serif" w:cs="Inter"/>
          <w:b w:val="0"/>
          <w:bCs w:val="0"/>
          <w:sz w:val="18"/>
          <w:szCs w:val="20"/>
          <w:lang w:val="en"/>
        </w:rPr>
        <w:t>12</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w:t>
      </w:r>
      <w:r>
        <w:rPr>
          <w:rFonts w:hint="default" w:ascii="CMU Serif" w:hAnsi="CMU Serif" w:cs="Inter"/>
          <w:b w:val="0"/>
          <w:bCs w:val="0"/>
          <w:sz w:val="18"/>
          <w:szCs w:val="20"/>
          <w:lang w:val="en"/>
        </w:rPr>
        <w:t>We find that they are both within the same order of magnitude with each other, which although they are each off by roughly 2</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ascii="CMU Serif" w:hAnsi="CMU Serif" w:cs="Inter"/>
          <w:b w:val="0"/>
          <w:bCs w:val="0"/>
          <w:sz w:val="18"/>
          <w:szCs w:val="20"/>
          <w:lang w:val="en"/>
        </w:rPr>
        <w:t xml:space="preserve"> and 2</w:t>
      </w:r>
      <w:r>
        <w:rPr>
          <w:rFonts w:hint="default" w:cs="Inter"/>
          <w:b w:val="0"/>
          <w:bCs w:val="0"/>
          <w:sz w:val="18"/>
          <w:szCs w:val="20"/>
          <w:lang w:val="en"/>
        </w:rPr>
        <w:t>×10</w:t>
      </w:r>
      <w:r>
        <w:rPr>
          <w:rFonts w:hint="default" w:cs="Inter"/>
          <w:b w:val="0"/>
          <w:bCs w:val="0"/>
          <w:sz w:val="18"/>
          <w:szCs w:val="20"/>
          <w:vertAlign w:val="superscript"/>
          <w:lang w:val="en"/>
        </w:rPr>
        <w:t>-4</w:t>
      </w:r>
      <w:r>
        <w:rPr>
          <w:rFonts w:hint="default" w:ascii="CMU Serif" w:hAnsi="CMU Serif" w:cs="Inter"/>
          <w:b w:val="0"/>
          <w:bCs w:val="0"/>
          <w:sz w:val="18"/>
          <w:szCs w:val="20"/>
          <w:lang w:val="en"/>
        </w:rPr>
        <w:t xml:space="preserve"> respectively. As a result, this demonstrates that </w:t>
      </w:r>
      <w:r>
        <w:rPr>
          <w:rFonts w:hint="default" w:cs="Inter"/>
          <w:b w:val="0"/>
          <w:bCs w:val="0"/>
          <w:sz w:val="18"/>
          <w:szCs w:val="20"/>
          <w:lang w:val="en"/>
        </w:rPr>
        <w:t>the findings</w:t>
      </w:r>
      <w:r>
        <w:rPr>
          <w:rFonts w:hint="default" w:ascii="CMU Serif" w:hAnsi="CMU Serif" w:cs="Inter"/>
          <w:b w:val="0"/>
          <w:bCs w:val="0"/>
          <w:sz w:val="18"/>
          <w:szCs w:val="20"/>
          <w:lang w:val="en"/>
        </w:rPr>
        <w:t xml:space="preserve"> made manually are a good estimation of what we ascertained </w:t>
      </w:r>
      <w:r>
        <w:rPr>
          <w:rFonts w:hint="default" w:cs="Inter"/>
          <w:b w:val="0"/>
          <w:bCs w:val="0"/>
          <w:sz w:val="18"/>
          <w:szCs w:val="20"/>
          <w:lang w:val="en"/>
        </w:rPr>
        <w:t>through</w:t>
      </w:r>
      <w:r>
        <w:rPr>
          <w:rFonts w:hint="default" w:ascii="CMU Serif" w:hAnsi="CMU Serif" w:cs="Inter"/>
          <w:b w:val="0"/>
          <w:bCs w:val="0"/>
          <w:sz w:val="18"/>
          <w:szCs w:val="20"/>
          <w:lang w:val="en"/>
        </w:rPr>
        <w:t xml:space="preserve"> the </w:t>
      </w:r>
      <w:r>
        <w:rPr>
          <w:rFonts w:hint="default" w:cs="Inter"/>
          <w:b w:val="0"/>
          <w:bCs w:val="0"/>
          <w:sz w:val="18"/>
          <w:szCs w:val="20"/>
          <w:lang w:val="en"/>
        </w:rPr>
        <w:t xml:space="preserve">use of the </w:t>
      </w:r>
      <w:r>
        <w:rPr>
          <w:rFonts w:hint="default" w:ascii="CMU Serif" w:hAnsi="CMU Serif" w:cs="Inter"/>
          <w:b w:val="0"/>
          <w:bCs w:val="0"/>
          <w:sz w:val="18"/>
          <w:szCs w:val="20"/>
          <w:lang w:val="en"/>
        </w:rPr>
        <w:t>CMOS camera.</w:t>
      </w:r>
    </w:p>
    <w:p>
      <w:pPr>
        <w:rPr>
          <w:rFonts w:hint="default" w:ascii="CMU Serif" w:hAnsi="CMU Serif" w:cs="Inter"/>
          <w:b w:val="0"/>
          <w:bCs w:val="0"/>
          <w:sz w:val="6"/>
          <w:szCs w:val="6"/>
          <w:lang w:val="en"/>
        </w:rPr>
      </w:pPr>
    </w:p>
    <w:p>
      <w:pPr>
        <w:rPr>
          <w:rFonts w:hint="default" w:cs="Inter"/>
          <w:b w:val="0"/>
          <w:bCs w:val="0"/>
          <w:sz w:val="18"/>
          <w:szCs w:val="20"/>
          <w:lang w:val="en"/>
        </w:rPr>
      </w:pPr>
      <w:r>
        <w:rPr>
          <w:rFonts w:hint="default" w:cs="Inter"/>
          <w:b w:val="0"/>
          <w:bCs w:val="0"/>
          <w:sz w:val="18"/>
          <w:szCs w:val="20"/>
          <w:lang w:val="en"/>
        </w:rPr>
        <w:t xml:space="preserve">To reduce uncertainties of the experiment, it would be repeated with lenses of different focal lengths several times using different wavelengths of light. A more precise CMOS camera could also be used, and by adjusting the lens, the diffraction pattern could be more spread out, to reduce the percentage uncertainty in readings. A darker setting would minimise background noise, and would reduce the need for the correction function to perform a shift downwards of the function to eliminate this systematic error from our results - although, in this instance, it had no effect due to the local minima being obtained from our </w:t>
      </w:r>
      <w:r>
        <w:rPr>
          <w:rFonts w:hint="default" w:ascii="DM Mono" w:hAnsi="DM Mono" w:cs="DM Mono"/>
          <w:b w:val="0"/>
          <w:bCs w:val="0"/>
          <w:sz w:val="18"/>
          <w:szCs w:val="20"/>
          <w:lang w:val="en"/>
        </w:rPr>
        <w:t>curve_fit</w:t>
      </w:r>
      <w:r>
        <w:rPr>
          <w:rFonts w:hint="default" w:cs="Inter"/>
          <w:b w:val="0"/>
          <w:bCs w:val="0"/>
          <w:sz w:val="18"/>
          <w:szCs w:val="20"/>
          <w:lang w:val="en"/>
        </w:rPr>
        <w:t>.</w:t>
      </w:r>
    </w:p>
    <w:p>
      <w:pPr>
        <w:rPr>
          <w:rFonts w:hint="default" w:cs="Inter"/>
          <w:b w:val="0"/>
          <w:bCs w:val="0"/>
          <w:sz w:val="18"/>
          <w:szCs w:val="20"/>
          <w:lang w:val="en"/>
        </w:rPr>
      </w:pPr>
    </w:p>
    <w:p>
      <w:pPr>
        <w:rPr>
          <w:rFonts w:hint="default" w:cs="Inter"/>
          <w:b w:val="0"/>
          <w:bCs w:val="0"/>
          <w:sz w:val="6"/>
          <w:szCs w:val="6"/>
          <w:lang w:val="en"/>
        </w:rPr>
      </w:pPr>
    </w:p>
    <w:p>
      <w:pPr>
        <w:numPr>
          <w:ilvl w:val="0"/>
          <w:numId w:val="11"/>
        </w:numPr>
        <w:ind w:left="0" w:leftChars="0" w:firstLine="0" w:firstLineChars="0"/>
        <w:jc w:val="left"/>
        <w:rPr>
          <w:rFonts w:hint="default" w:cs="CMU Serif"/>
          <w:b w:val="0"/>
          <w:bCs w:val="0"/>
          <w:i w:val="0"/>
          <w:iCs w:val="0"/>
          <w:sz w:val="18"/>
          <w:szCs w:val="18"/>
          <w:u w:val="none"/>
          <w:lang w:val="en"/>
        </w:rPr>
      </w:pPr>
      <w:r>
        <w:rPr>
          <w:rFonts w:hint="default" w:cs="CMU Serif"/>
          <w:b w:val="0"/>
          <w:bCs w:val="0"/>
          <w:i w:val="0"/>
          <w:iCs w:val="0"/>
          <w:caps w:val="0"/>
          <w:smallCaps/>
          <w:sz w:val="18"/>
          <w:szCs w:val="18"/>
          <w:u w:val="none"/>
          <w:lang w:val="en"/>
        </w:rPr>
        <w:t>References, Footnotes</w:t>
      </w:r>
    </w:p>
    <w:p>
      <w:pPr>
        <w:numPr>
          <w:ilvl w:val="0"/>
          <w:numId w:val="0"/>
        </w:numPr>
        <w:ind w:leftChars="0"/>
        <w:jc w:val="left"/>
        <w:rPr>
          <w:rFonts w:hint="default" w:cs="CMU Serif"/>
          <w:b w:val="0"/>
          <w:bCs w:val="0"/>
          <w:i w:val="0"/>
          <w:iCs w:val="0"/>
          <w:caps w:val="0"/>
          <w:smallCaps w:val="0"/>
          <w:sz w:val="6"/>
          <w:szCs w:val="6"/>
          <w:u w:val="none"/>
          <w:vertAlign w:val="superscript"/>
          <w:lang w:val="en"/>
        </w:rPr>
      </w:pPr>
      <w:r>
        <w:rPr>
          <w:rFonts w:hint="default" w:cs="CMU Serif"/>
          <w:b w:val="0"/>
          <w:bCs w:val="0"/>
          <w:i w:val="0"/>
          <w:iCs w:val="0"/>
          <w:caps w:val="0"/>
          <w:smallCaps w:val="0"/>
          <w:sz w:val="6"/>
          <w:szCs w:val="6"/>
          <w:u w:val="none"/>
          <w:vertAlign w:val="superscript"/>
          <w:lang w:val="en"/>
        </w:rPr>
        <w:t>______________________________________________________________________________________</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vertAlign w:val="superscript"/>
          <w:lang w:val="en"/>
        </w:rPr>
        <w:t>1</w:t>
      </w:r>
      <w:r>
        <w:rPr>
          <w:rFonts w:hint="default" w:cs="CMU Serif"/>
          <w:b w:val="0"/>
          <w:bCs w:val="0"/>
          <w:i w:val="0"/>
          <w:iCs w:val="0"/>
          <w:caps w:val="0"/>
          <w:smallCaps w:val="0"/>
          <w:sz w:val="12"/>
          <w:szCs w:val="12"/>
          <w:u w:val="none"/>
          <w:lang w:val="en"/>
        </w:rPr>
        <w:t xml:space="preserve"> </w:t>
      </w:r>
      <w:r>
        <w:rPr>
          <w:rFonts w:hint="default" w:cs="CMU Serif"/>
          <w:b w:val="0"/>
          <w:bCs w:val="0"/>
          <w:i w:val="0"/>
          <w:iCs w:val="0"/>
          <w:smallCaps w:val="0"/>
          <w:sz w:val="12"/>
          <w:szCs w:val="12"/>
          <w:u w:val="none"/>
          <w:lang w:val="en"/>
        </w:rPr>
        <w:t>Mangles et. al. (2021), “Year 1 Laboratory Manual: Diffraction Experiment”, Imperial College, London,</w:t>
      </w:r>
      <w:r>
        <w:rPr>
          <w:rFonts w:hint="default" w:cs="CMU Serif"/>
          <w:b w:val="0"/>
          <w:bCs w:val="0"/>
          <w:i/>
          <w:iCs/>
          <w:smallCaps w:val="0"/>
          <w:sz w:val="12"/>
          <w:szCs w:val="12"/>
          <w:u w:val="none"/>
          <w:lang w:val="en"/>
        </w:rPr>
        <w:t xml:space="preserve"> </w:t>
      </w:r>
      <w:r>
        <w:rPr>
          <w:rFonts w:hint="default" w:cs="CMU Serif"/>
          <w:b w:val="0"/>
          <w:bCs w:val="0"/>
          <w:i w:val="0"/>
          <w:iCs w:val="0"/>
          <w:smallCaps w:val="0"/>
          <w:sz w:val="12"/>
          <w:szCs w:val="12"/>
          <w:u w:val="none"/>
          <w:lang w:val="en"/>
        </w:rPr>
        <w:t xml:space="preserve">Adapted from </w:t>
      </w:r>
      <w:r>
        <w:rPr>
          <w:rFonts w:hint="default" w:cs="CMU Serif"/>
          <w:b w:val="0"/>
          <w:bCs w:val="0"/>
          <w:i/>
          <w:iCs/>
          <w:smallCaps w:val="0"/>
          <w:sz w:val="12"/>
          <w:szCs w:val="12"/>
          <w:u w:val="none"/>
          <w:lang w:val="en"/>
        </w:rPr>
        <w:t>Figures 1.1, 1.3, 1.5</w:t>
      </w:r>
      <w:r>
        <w:rPr>
          <w:rFonts w:hint="default" w:cs="CMU Serif"/>
          <w:b w:val="0"/>
          <w:bCs w:val="0"/>
          <w:i w:val="0"/>
          <w:iCs w:val="0"/>
          <w:smallCaps w:val="0"/>
          <w:sz w:val="12"/>
          <w:szCs w:val="12"/>
          <w:u w:val="none"/>
          <w:lang w:val="en"/>
        </w:rPr>
        <w:t xml:space="preserve">. Self-drawn sketches. </w:t>
      </w:r>
      <w:r>
        <w:rPr>
          <w:rFonts w:hint="default" w:cs="CMU Serif"/>
          <w:b w:val="0"/>
          <w:bCs w:val="0"/>
          <w:i w:val="0"/>
          <w:iCs w:val="0"/>
          <w:smallCaps w:val="0"/>
          <w:sz w:val="12"/>
          <w:szCs w:val="12"/>
          <w:u w:val="none"/>
          <w:lang w:val="en"/>
        </w:rPr>
        <w:fldChar w:fldCharType="begin"/>
      </w:r>
      <w:r>
        <w:rPr>
          <w:rFonts w:hint="default" w:cs="CMU Serif"/>
          <w:b w:val="0"/>
          <w:bCs w:val="0"/>
          <w:i w:val="0"/>
          <w:iCs w:val="0"/>
          <w:smallCaps w:val="0"/>
          <w:sz w:val="12"/>
          <w:szCs w:val="12"/>
          <w:u w:val="none"/>
          <w:lang w:val="en"/>
        </w:rPr>
        <w:instrText xml:space="preserve"> HYPERLINK "https://bb.imperial.ac.uk/webapps/blackboard/execute/content/file?cmd=view&amp;content_id=_2343237_1&amp;course_id=_30279_1" </w:instrText>
      </w:r>
      <w:r>
        <w:rPr>
          <w:rFonts w:hint="default" w:cs="CMU Serif"/>
          <w:b w:val="0"/>
          <w:bCs w:val="0"/>
          <w:i w:val="0"/>
          <w:iCs w:val="0"/>
          <w:smallCaps w:val="0"/>
          <w:sz w:val="12"/>
          <w:szCs w:val="12"/>
          <w:u w:val="none"/>
          <w:lang w:val="en"/>
        </w:rPr>
        <w:fldChar w:fldCharType="separate"/>
      </w:r>
      <w:r>
        <w:rPr>
          <w:rStyle w:val="51"/>
          <w:rFonts w:hint="default" w:cs="CMU Serif"/>
          <w:b w:val="0"/>
          <w:bCs w:val="0"/>
          <w:i w:val="0"/>
          <w:iCs w:val="0"/>
          <w:smallCaps w:val="0"/>
          <w:sz w:val="12"/>
          <w:szCs w:val="12"/>
          <w:lang w:val="en"/>
        </w:rPr>
        <w:t>https://bb.imperial.ac.uk/webapps/blackboard/execute/content/file?cmd=view&amp;content_id=_2343237_1&amp;course_id=_30279_1</w:t>
      </w:r>
      <w:r>
        <w:rPr>
          <w:rFonts w:hint="default" w:cs="CMU Serif"/>
          <w:b w:val="0"/>
          <w:bCs w:val="0"/>
          <w:i w:val="0"/>
          <w:iCs w:val="0"/>
          <w:smallCaps w:val="0"/>
          <w:sz w:val="12"/>
          <w:szCs w:val="12"/>
          <w:u w:val="none"/>
          <w:lang w:val="en"/>
        </w:rPr>
        <w:fldChar w:fldCharType="end"/>
      </w:r>
      <w:r>
        <w:rPr>
          <w:rFonts w:hint="default" w:cs="CMU Serif"/>
          <w:b w:val="0"/>
          <w:bCs w:val="0"/>
          <w:i w:val="0"/>
          <w:iCs w:val="0"/>
          <w:smallCaps w:val="0"/>
          <w:sz w:val="12"/>
          <w:szCs w:val="12"/>
          <w:u w:val="none"/>
          <w:lang w:val="en"/>
        </w:rPr>
        <w:t xml:space="preserve"> </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vertAlign w:val="superscript"/>
          <w:lang w:val="en"/>
        </w:rPr>
        <w:t>2</w:t>
      </w:r>
      <w:r>
        <w:rPr>
          <w:rFonts w:hint="default" w:cs="CMU Serif"/>
          <w:b w:val="0"/>
          <w:bCs w:val="0"/>
          <w:i w:val="0"/>
          <w:iCs w:val="0"/>
          <w:caps w:val="0"/>
          <w:smallCaps w:val="0"/>
          <w:sz w:val="12"/>
          <w:szCs w:val="12"/>
          <w:u w:val="none"/>
          <w:lang w:val="en"/>
        </w:rPr>
        <w:t xml:space="preserve"> CMOS Camera Specifications, Thor Labs, DCC1545M model, accessed on December 8, 2021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"https://www.thorlabs.com/thorProduct.cfm?partNumber=DCC1545M."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https://www.thorlabs.com/thorProduct.cfm?partNumber=DCC1545M.</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ImageJ scale factor obtained by converting from built in inches to a corrected, to-scale version of the data.</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³ </w:t>
      </w:r>
      <w:r>
        <w:rPr>
          <w:rFonts w:hint="default" w:ascii="DM Mono" w:hAnsi="DM Mono" w:cs="DM Mono"/>
          <w:b w:val="0"/>
          <w:bCs w:val="0"/>
          <w:i w:val="0"/>
          <w:iCs w:val="0"/>
          <w:caps w:val="0"/>
          <w:smallCaps w:val="0"/>
          <w:sz w:val="12"/>
          <w:szCs w:val="12"/>
          <w:u w:val="none"/>
          <w:shd w:val="clear" w:fill="F1F1F1" w:themeFill="background1" w:themeFillShade="F2"/>
          <w:lang w:val="en"/>
        </w:rPr>
        <w:t xml:space="preserve">argelextrema </w:t>
      </w:r>
      <w:r>
        <w:rPr>
          <w:rFonts w:hint="default" w:cs="CMU Serif"/>
          <w:b w:val="0"/>
          <w:bCs w:val="0"/>
          <w:i w:val="0"/>
          <w:iCs w:val="0"/>
          <w:caps w:val="0"/>
          <w:smallCaps w:val="0"/>
          <w:sz w:val="12"/>
          <w:szCs w:val="12"/>
          <w:u w:val="none"/>
          <w:lang w:val="en"/>
        </w:rPr>
        <w:t>function for calculating local minima, special thanks to Dani Weronski-Fauco for suggesting this function. Scipy Documentaton, accessed December 8, 2021</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"https://docs.scipy.org/doc/scipy/reference/generated/scipy.signal.argrelextrema.html"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https://docs.scipy.org/doc/scipy/reference/generated/scipy.signal.argrelextrema.html</w:t>
      </w:r>
      <w:r>
        <w:rPr>
          <w:rFonts w:hint="default" w:cs="CMU Serif"/>
          <w:b w:val="0"/>
          <w:bCs w:val="0"/>
          <w:i w:val="0"/>
          <w:iCs w:val="0"/>
          <w:caps w:val="0"/>
          <w:smallCaps w:val="0"/>
          <w:sz w:val="12"/>
          <w:szCs w:val="12"/>
          <w:u w:val="none"/>
          <w:lang w:val="en"/>
        </w:rPr>
        <w:fldChar w:fldCharType="end"/>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⁴ Uncertainties were propagated using the Python uncertainties library, instead of using complex nested square roots, which are more error-prone; </w:t>
      </w:r>
      <w:r>
        <w:rPr>
          <w:rFonts w:hint="default" w:ascii="DM Mono" w:hAnsi="DM Mono" w:cs="DM Mono"/>
          <w:b w:val="0"/>
          <w:bCs w:val="0"/>
          <w:i w:val="0"/>
          <w:iCs w:val="0"/>
          <w:caps w:val="0"/>
          <w:smallCaps w:val="0"/>
          <w:sz w:val="12"/>
          <w:szCs w:val="12"/>
          <w:u w:val="none"/>
          <w:lang w:val="en"/>
        </w:rPr>
        <w:t>uncertainties</w:t>
      </w:r>
      <w:r>
        <w:rPr>
          <w:rFonts w:hint="default" w:cs="CMU Serif"/>
          <w:b w:val="0"/>
          <w:bCs w:val="0"/>
          <w:i w:val="0"/>
          <w:iCs w:val="0"/>
          <w:caps w:val="0"/>
          <w:smallCaps w:val="0"/>
          <w:sz w:val="12"/>
          <w:szCs w:val="12"/>
          <w:u w:val="none"/>
          <w:lang w:val="en"/>
        </w:rPr>
        <w:t xml:space="preserve">: by Eric O. LEBIGOT,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"https://pythonhosted.org/uncertainties/"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https://pythonhosted.org/uncertainties/</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w:t>
      </w:r>
    </w:p>
    <w:p>
      <w:pPr>
        <w:numPr>
          <w:ilvl w:val="0"/>
          <w:numId w:val="0"/>
        </w:numPr>
        <w:ind w:leftChars="0"/>
        <w:jc w:val="left"/>
        <w:rPr>
          <w:rFonts w:hint="default" w:cs="CMU Serif"/>
          <w:b w:val="0"/>
          <w:bCs w:val="0"/>
          <w:i w:val="0"/>
          <w:iCs w:val="0"/>
          <w:caps w:val="0"/>
          <w:smallCaps w:val="0"/>
          <w:sz w:val="12"/>
          <w:szCs w:val="12"/>
          <w:u w:val="none"/>
          <w:lang w:val="en"/>
        </w:rPr>
      </w:pP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Figures of which a source has not been quoted were created by myself. These include </w:t>
      </w:r>
      <w:r>
        <w:rPr>
          <w:rFonts w:hint="default" w:cs="CMU Serif"/>
          <w:b w:val="0"/>
          <w:bCs w:val="0"/>
          <w:i/>
          <w:iCs/>
          <w:caps w:val="0"/>
          <w:smallCaps w:val="0"/>
          <w:sz w:val="12"/>
          <w:szCs w:val="12"/>
          <w:u w:val="none"/>
          <w:lang w:val="en"/>
        </w:rPr>
        <w:t xml:space="preserve">Figures 2, 5, 6, 7, 8, 9, 10 </w:t>
      </w:r>
      <w:r>
        <w:rPr>
          <w:rFonts w:hint="default" w:cs="CMU Serif"/>
          <w:b w:val="0"/>
          <w:bCs w:val="0"/>
          <w:i w:val="0"/>
          <w:iCs w:val="0"/>
          <w:caps w:val="0"/>
          <w:smallCaps w:val="0"/>
          <w:sz w:val="12"/>
          <w:szCs w:val="12"/>
          <w:u w:val="none"/>
          <w:lang w:val="en"/>
        </w:rPr>
        <w:t xml:space="preserve">and </w:t>
      </w:r>
      <w:r>
        <w:rPr>
          <w:rFonts w:hint="default" w:cs="CMU Serif"/>
          <w:b w:val="0"/>
          <w:bCs w:val="0"/>
          <w:i/>
          <w:iCs/>
          <w:caps w:val="0"/>
          <w:smallCaps w:val="0"/>
          <w:sz w:val="12"/>
          <w:szCs w:val="12"/>
          <w:u w:val="none"/>
          <w:lang w:val="en"/>
        </w:rPr>
        <w:t>11</w:t>
      </w:r>
      <w:r>
        <w:rPr>
          <w:rFonts w:hint="default" w:cs="CMU Serif"/>
          <w:b w:val="0"/>
          <w:bCs w:val="0"/>
          <w:i w:val="0"/>
          <w:iCs w:val="0"/>
          <w:caps w:val="0"/>
          <w:smallCaps w:val="0"/>
          <w:sz w:val="12"/>
          <w:szCs w:val="12"/>
          <w:u w:val="none"/>
          <w:lang w:val="en"/>
        </w:rPr>
        <w:t>. Figure 2 was created using the online graphing calculator, Desmos.</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The source code used to conduct this experiment can be found at the following Github repository: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"https://github.com/martin-he543/diffraction-lab-report"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https://github.com/martin-he543/diffraction-lab-report</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w:t>
      </w:r>
    </w:p>
    <w:sectPr>
      <w:type w:val="continuous"/>
      <w:pgSz w:w="11906" w:h="16838"/>
      <w:pgMar w:top="720" w:right="720" w:bottom="720" w:left="720" w:header="720" w:footer="720" w:gutter="0"/>
      <w:pgBorders>
        <w:top w:val="none" w:sz="0" w:space="0"/>
        <w:left w:val="none" w:sz="0" w:space="0"/>
        <w:bottom w:val="none" w:sz="0" w:space="0"/>
        <w:right w:val="none" w:sz="0" w:space="0"/>
      </w:pgBorders>
      <w:pgNumType w:fmt="decimal"/>
      <w:cols w:equalWidth="0" w:num="2">
        <w:col w:w="5020" w:space="425"/>
        <w:col w:w="502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DM Serif Text">
    <w:panose1 w:val="00000000000000000000"/>
    <w:charset w:val="00"/>
    <w:family w:val="auto"/>
    <w:pitch w:val="default"/>
    <w:sig w:usb0="8000006F" w:usb1="0000004B" w:usb2="00000000" w:usb3="00000000" w:csb0="2000019F" w:csb1="00000000"/>
  </w:font>
  <w:font w:name="DM Serif Display">
    <w:panose1 w:val="00000000000000000000"/>
    <w:charset w:val="00"/>
    <w:family w:val="auto"/>
    <w:pitch w:val="default"/>
    <w:sig w:usb0="8000006F" w:usb1="0000004B" w:usb2="00000000" w:usb3="00000000" w:csb0="2000019F" w:csb1="00000000"/>
  </w:font>
  <w:font w:name="CMU Sans Serif">
    <w:panose1 w:val="02000603000000000000"/>
    <w:charset w:val="00"/>
    <w:family w:val="auto"/>
    <w:pitch w:val="default"/>
    <w:sig w:usb0="E10002FF" w:usb1="5201E9EB" w:usb2="00020004" w:usb3="00000000" w:csb0="0000011F" w:csb1="00000000"/>
  </w:font>
  <w:font w:name="DM Mono">
    <w:panose1 w:val="020B0609040201040103"/>
    <w:charset w:val="00"/>
    <w:family w:val="auto"/>
    <w:pitch w:val="default"/>
    <w:sig w:usb0="00000007" w:usb1="00000000" w:usb2="00000000" w:usb3="00000000" w:csb0="20000093" w:csb1="00000000"/>
  </w:font>
  <w:font w:name="Cambria Math">
    <w:panose1 w:val="02040503050406030204"/>
    <w:charset w:val="00"/>
    <w:family w:val="auto"/>
    <w:pitch w:val="default"/>
    <w:sig w:usb0="E00002FF" w:usb1="420024FF" w:usb2="00000000" w:usb3="00000000" w:csb0="2000019F" w:csb1="00000000"/>
  </w:font>
  <w:font w:name="文鼎ＰＬ简中楷">
    <w:panose1 w:val="02010600030101010101"/>
    <w:charset w:val="86"/>
    <w:family w:val="auto"/>
    <w:pitch w:val="default"/>
    <w:sig w:usb0="00000001" w:usb1="080E0000" w:usb2="00000000" w:usb3="00000000" w:csb0="00040000" w:csb1="00000000"/>
  </w:font>
  <w:font w:name="Abyssinica SIL">
    <w:panose1 w:val="02000000000000000000"/>
    <w:charset w:val="00"/>
    <w:family w:val="auto"/>
    <w:pitch w:val="default"/>
    <w:sig w:usb0="800000EF" w:usb1="5000A04B" w:usb2="00000828" w:usb3="00000000" w:csb0="20000001"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color w:val="BFBFBF" w:themeColor="background1" w:themeShade="BF"/>
        <w:sz w:val="15"/>
        <w:szCs w:val="15"/>
        <w:vertAlign w:val="baseline"/>
        <w:lang w:val="en"/>
      </w:rPr>
    </w:pPr>
    <w:r>
      <w:rPr>
        <w:color w:val="BFBFBF" w:themeColor="background1" w:themeShade="BF"/>
        <w:sz w:val="15"/>
        <w:szCs w:val="15"/>
      </w:rPr>
      <mc:AlternateContent>
        <mc:Choice Requires="wps">
          <w:drawing>
            <wp:anchor distT="0" distB="0" distL="114300" distR="114300" simplePos="0" relativeHeight="251658240" behindDoc="0" locked="0" layoutInCell="1" allowOverlap="1">
              <wp:simplePos x="0" y="0"/>
              <wp:positionH relativeFrom="margin">
                <wp:posOffset>6582410</wp:posOffset>
              </wp:positionH>
              <wp:positionV relativeFrom="paragraph">
                <wp:posOffset>-167005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18.3pt;margin-top:-13.15pt;height:144pt;width:144pt;mso-position-horizontal-relative:margin;mso-wrap-style:none;z-index:251658240;mso-width-relative:page;mso-height-relative:page;" filled="f" stroked="f" coordsize="21600,21600" o:gfxdata="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zCbgf&#10;2QAAAA0BAAAPAAAAAAAAAAEAIAAAADgAAABkcnMvZG93bnJldi54bWxQSwECFAAUAAAACACHTuJA&#10;rJLo8woCAAAoBAAADgAAAAAAAAABACAAAAA+AQAAZHJzL2Uyb0RvYy54bWxQSwUGAAAAAAYABgBZ&#10;AQAAugU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BFBFBF" w:themeColor="background1" w:themeShade="BF"/>
        <w:sz w:val="15"/>
        <w:szCs w:val="15"/>
        <w:lang w:val="en"/>
      </w:rPr>
      <w:t xml:space="preserve">Martin He, Blackett Laboratory </w:t>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 xml:space="preserve">        </w:t>
    </w:r>
    <w:r>
      <w:rPr>
        <w:rFonts w:hint="default"/>
        <w:b/>
        <w:bCs/>
        <w:color w:val="BFBFBF" w:themeColor="background1" w:themeShade="BF"/>
        <w:sz w:val="15"/>
        <w:szCs w:val="15"/>
        <w:vertAlign w:val="baseline"/>
        <w:lang w:val="en"/>
      </w:rPr>
      <w:t>CID:</w:t>
    </w:r>
    <w:r>
      <w:rPr>
        <w:rFonts w:hint="default"/>
        <w:color w:val="BFBFBF" w:themeColor="background1" w:themeShade="BF"/>
        <w:sz w:val="15"/>
        <w:szCs w:val="15"/>
        <w:vertAlign w:val="baseline"/>
        <w:lang w:val="en"/>
      </w:rPr>
      <w:t xml:space="preserve"> 02039120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8519"/>
    <w:multiLevelType w:val="singleLevel"/>
    <w:tmpl w:val="DFFE8519"/>
    <w:lvl w:ilvl="0" w:tentative="0">
      <w:start w:val="1"/>
      <w:numFmt w:val="upperRoman"/>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5EBB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BF82FF"/>
    <w:rsid w:val="0DF76DD0"/>
    <w:rsid w:val="0F7FF082"/>
    <w:rsid w:val="0FD79E33"/>
    <w:rsid w:val="11F5E7A5"/>
    <w:rsid w:val="12DB1273"/>
    <w:rsid w:val="13CF6CB9"/>
    <w:rsid w:val="16CF0B1F"/>
    <w:rsid w:val="16FB7AE6"/>
    <w:rsid w:val="1A7BC61E"/>
    <w:rsid w:val="1AF9805F"/>
    <w:rsid w:val="1BCCD147"/>
    <w:rsid w:val="1C8F6AA4"/>
    <w:rsid w:val="1DBBB37B"/>
    <w:rsid w:val="1EF72AD0"/>
    <w:rsid w:val="1F5FA397"/>
    <w:rsid w:val="1F6ABC05"/>
    <w:rsid w:val="1F7F32F7"/>
    <w:rsid w:val="1FBB6F73"/>
    <w:rsid w:val="1FCE2E28"/>
    <w:rsid w:val="1FD9584C"/>
    <w:rsid w:val="1FEFB95C"/>
    <w:rsid w:val="1FFF3EDF"/>
    <w:rsid w:val="21D7148A"/>
    <w:rsid w:val="25B3E67D"/>
    <w:rsid w:val="25BB6061"/>
    <w:rsid w:val="26FDAA78"/>
    <w:rsid w:val="27BB9847"/>
    <w:rsid w:val="2D7BA8FD"/>
    <w:rsid w:val="2E67EF4D"/>
    <w:rsid w:val="2EB57F10"/>
    <w:rsid w:val="2FCDC41D"/>
    <w:rsid w:val="2FDBCE9C"/>
    <w:rsid w:val="2FFEFC28"/>
    <w:rsid w:val="326F9060"/>
    <w:rsid w:val="32FE085F"/>
    <w:rsid w:val="336DC37F"/>
    <w:rsid w:val="33FD642F"/>
    <w:rsid w:val="35EE3F7A"/>
    <w:rsid w:val="35FF1D91"/>
    <w:rsid w:val="35FF44F7"/>
    <w:rsid w:val="3723409A"/>
    <w:rsid w:val="3767B62F"/>
    <w:rsid w:val="376B3980"/>
    <w:rsid w:val="376F37D8"/>
    <w:rsid w:val="37BF96E3"/>
    <w:rsid w:val="37F8EF39"/>
    <w:rsid w:val="37FF70F9"/>
    <w:rsid w:val="39B5F5C8"/>
    <w:rsid w:val="39FE4A49"/>
    <w:rsid w:val="3AE90BF8"/>
    <w:rsid w:val="3B7C4D16"/>
    <w:rsid w:val="3BC27B14"/>
    <w:rsid w:val="3BCDCDAB"/>
    <w:rsid w:val="3D72B76B"/>
    <w:rsid w:val="3DCE908D"/>
    <w:rsid w:val="3DD97FF1"/>
    <w:rsid w:val="3DF1F6C1"/>
    <w:rsid w:val="3DFF23AE"/>
    <w:rsid w:val="3EF64898"/>
    <w:rsid w:val="3EFD9098"/>
    <w:rsid w:val="3EFF9DB8"/>
    <w:rsid w:val="3F3BB90C"/>
    <w:rsid w:val="3F4B7F56"/>
    <w:rsid w:val="3F5F2B99"/>
    <w:rsid w:val="3F634D25"/>
    <w:rsid w:val="3F661720"/>
    <w:rsid w:val="3F7B2E14"/>
    <w:rsid w:val="3F7BB50A"/>
    <w:rsid w:val="3F7C5D70"/>
    <w:rsid w:val="3F931E87"/>
    <w:rsid w:val="3FADEF2D"/>
    <w:rsid w:val="3FB5ED29"/>
    <w:rsid w:val="3FB7D102"/>
    <w:rsid w:val="3FBBE1B0"/>
    <w:rsid w:val="3FBF9045"/>
    <w:rsid w:val="3FBFAC36"/>
    <w:rsid w:val="3FC6121D"/>
    <w:rsid w:val="3FCFD9EC"/>
    <w:rsid w:val="3FE10710"/>
    <w:rsid w:val="3FEE134F"/>
    <w:rsid w:val="3FEF14DC"/>
    <w:rsid w:val="3FFBC861"/>
    <w:rsid w:val="3FFDC82D"/>
    <w:rsid w:val="3FFF7BA1"/>
    <w:rsid w:val="41D9B75B"/>
    <w:rsid w:val="43BF6A2C"/>
    <w:rsid w:val="44E377E4"/>
    <w:rsid w:val="496E8A9A"/>
    <w:rsid w:val="4B7675CF"/>
    <w:rsid w:val="4BBF50CD"/>
    <w:rsid w:val="4BD9ECF7"/>
    <w:rsid w:val="4BDF7530"/>
    <w:rsid w:val="4CDE1839"/>
    <w:rsid w:val="4D57CF1E"/>
    <w:rsid w:val="4F5D5455"/>
    <w:rsid w:val="4F7A3956"/>
    <w:rsid w:val="4F9C9722"/>
    <w:rsid w:val="4FDBBA4B"/>
    <w:rsid w:val="4FFB6799"/>
    <w:rsid w:val="4FFF93F6"/>
    <w:rsid w:val="50EF363C"/>
    <w:rsid w:val="513F0017"/>
    <w:rsid w:val="51F83D6E"/>
    <w:rsid w:val="53D7FFAE"/>
    <w:rsid w:val="54DCC956"/>
    <w:rsid w:val="54FE40ED"/>
    <w:rsid w:val="566F92B6"/>
    <w:rsid w:val="569CCA14"/>
    <w:rsid w:val="56BF5DB3"/>
    <w:rsid w:val="56F73D41"/>
    <w:rsid w:val="5757D1B8"/>
    <w:rsid w:val="57A38E7F"/>
    <w:rsid w:val="57DF4325"/>
    <w:rsid w:val="57EDB82E"/>
    <w:rsid w:val="57FB66C9"/>
    <w:rsid w:val="57FD1D6B"/>
    <w:rsid w:val="57FE59C9"/>
    <w:rsid w:val="59791CF2"/>
    <w:rsid w:val="597F7F65"/>
    <w:rsid w:val="59A7408F"/>
    <w:rsid w:val="5B9F5A0F"/>
    <w:rsid w:val="5BBB1C74"/>
    <w:rsid w:val="5BC5E24F"/>
    <w:rsid w:val="5BD74207"/>
    <w:rsid w:val="5BFF4200"/>
    <w:rsid w:val="5BFFC6CF"/>
    <w:rsid w:val="5DCFD964"/>
    <w:rsid w:val="5E0B76AC"/>
    <w:rsid w:val="5E577EF4"/>
    <w:rsid w:val="5E8FA576"/>
    <w:rsid w:val="5EDD6596"/>
    <w:rsid w:val="5EFA7CCD"/>
    <w:rsid w:val="5EFFB554"/>
    <w:rsid w:val="5F25BC73"/>
    <w:rsid w:val="5F5F7C46"/>
    <w:rsid w:val="5F6F0829"/>
    <w:rsid w:val="5FB10C74"/>
    <w:rsid w:val="5FB389E8"/>
    <w:rsid w:val="5FBE36D5"/>
    <w:rsid w:val="5FBF16DB"/>
    <w:rsid w:val="5FBF400C"/>
    <w:rsid w:val="5FC326A4"/>
    <w:rsid w:val="5FF57A24"/>
    <w:rsid w:val="5FF5BB12"/>
    <w:rsid w:val="65EF59EF"/>
    <w:rsid w:val="66C57DCC"/>
    <w:rsid w:val="66FD6FD5"/>
    <w:rsid w:val="66FE27A7"/>
    <w:rsid w:val="676FFE1B"/>
    <w:rsid w:val="677A47D3"/>
    <w:rsid w:val="679F1362"/>
    <w:rsid w:val="67B9F999"/>
    <w:rsid w:val="67FF88A1"/>
    <w:rsid w:val="68A64F89"/>
    <w:rsid w:val="68FC7239"/>
    <w:rsid w:val="695B0C37"/>
    <w:rsid w:val="69EAF0BE"/>
    <w:rsid w:val="69F9C982"/>
    <w:rsid w:val="6B5E47F0"/>
    <w:rsid w:val="6BAF54B7"/>
    <w:rsid w:val="6BBFD567"/>
    <w:rsid w:val="6BDB60D1"/>
    <w:rsid w:val="6BF72827"/>
    <w:rsid w:val="6BFBDDD7"/>
    <w:rsid w:val="6BFFAA30"/>
    <w:rsid w:val="6CB75A82"/>
    <w:rsid w:val="6CFE332F"/>
    <w:rsid w:val="6CFE8181"/>
    <w:rsid w:val="6D4F1386"/>
    <w:rsid w:val="6D6F30E3"/>
    <w:rsid w:val="6DBB8E0B"/>
    <w:rsid w:val="6DFF1450"/>
    <w:rsid w:val="6E7D329C"/>
    <w:rsid w:val="6ECFD054"/>
    <w:rsid w:val="6EF3247B"/>
    <w:rsid w:val="6F1E37CD"/>
    <w:rsid w:val="6F6F81AD"/>
    <w:rsid w:val="6F9D2A15"/>
    <w:rsid w:val="6FB37081"/>
    <w:rsid w:val="6FB3CDCF"/>
    <w:rsid w:val="6FBF6806"/>
    <w:rsid w:val="6FC32D57"/>
    <w:rsid w:val="6FCFFEA9"/>
    <w:rsid w:val="6FD3D991"/>
    <w:rsid w:val="6FD7749B"/>
    <w:rsid w:val="6FDE71EF"/>
    <w:rsid w:val="6FEB7DC2"/>
    <w:rsid w:val="6FFBA498"/>
    <w:rsid w:val="6FFE503F"/>
    <w:rsid w:val="6FFF2D50"/>
    <w:rsid w:val="6FFF70CF"/>
    <w:rsid w:val="71D99833"/>
    <w:rsid w:val="736DD1EA"/>
    <w:rsid w:val="73AB5E23"/>
    <w:rsid w:val="73B69E01"/>
    <w:rsid w:val="73EE1BCA"/>
    <w:rsid w:val="73F3630D"/>
    <w:rsid w:val="74FE8C2F"/>
    <w:rsid w:val="7587AAD9"/>
    <w:rsid w:val="75B738FA"/>
    <w:rsid w:val="75FF7D05"/>
    <w:rsid w:val="767D49D2"/>
    <w:rsid w:val="76DC3C2A"/>
    <w:rsid w:val="76FCCF95"/>
    <w:rsid w:val="76FF3A32"/>
    <w:rsid w:val="77274F4C"/>
    <w:rsid w:val="77870383"/>
    <w:rsid w:val="77BB1318"/>
    <w:rsid w:val="77BF0014"/>
    <w:rsid w:val="77BFC18A"/>
    <w:rsid w:val="77DED368"/>
    <w:rsid w:val="78D5CCA5"/>
    <w:rsid w:val="78DF70E9"/>
    <w:rsid w:val="78FA92BF"/>
    <w:rsid w:val="7927CABE"/>
    <w:rsid w:val="79784A8A"/>
    <w:rsid w:val="79B75481"/>
    <w:rsid w:val="7A379173"/>
    <w:rsid w:val="7AE3F6D0"/>
    <w:rsid w:val="7AF761A1"/>
    <w:rsid w:val="7B0B133E"/>
    <w:rsid w:val="7B472559"/>
    <w:rsid w:val="7B9B82F9"/>
    <w:rsid w:val="7BB68303"/>
    <w:rsid w:val="7BBA798E"/>
    <w:rsid w:val="7BBCAA75"/>
    <w:rsid w:val="7BDF5932"/>
    <w:rsid w:val="7BDFAEA6"/>
    <w:rsid w:val="7BE7ADAE"/>
    <w:rsid w:val="7BF9DE13"/>
    <w:rsid w:val="7BFE8345"/>
    <w:rsid w:val="7BFE9F4F"/>
    <w:rsid w:val="7BFF2505"/>
    <w:rsid w:val="7BFF958D"/>
    <w:rsid w:val="7C3FA659"/>
    <w:rsid w:val="7CAD95DD"/>
    <w:rsid w:val="7CFFBC6C"/>
    <w:rsid w:val="7D3DA7DF"/>
    <w:rsid w:val="7D3F50F4"/>
    <w:rsid w:val="7D57EA76"/>
    <w:rsid w:val="7D73D34F"/>
    <w:rsid w:val="7D7D678E"/>
    <w:rsid w:val="7DBDA930"/>
    <w:rsid w:val="7DBE1717"/>
    <w:rsid w:val="7DBE3FC0"/>
    <w:rsid w:val="7DBECA6C"/>
    <w:rsid w:val="7DD24A9F"/>
    <w:rsid w:val="7DD71E71"/>
    <w:rsid w:val="7DD99832"/>
    <w:rsid w:val="7DECFD4D"/>
    <w:rsid w:val="7DF30033"/>
    <w:rsid w:val="7DF675BC"/>
    <w:rsid w:val="7DF94F57"/>
    <w:rsid w:val="7DFF8794"/>
    <w:rsid w:val="7E370107"/>
    <w:rsid w:val="7E3F9EF1"/>
    <w:rsid w:val="7E494788"/>
    <w:rsid w:val="7E7BF97D"/>
    <w:rsid w:val="7E7CCEF4"/>
    <w:rsid w:val="7E7EC68C"/>
    <w:rsid w:val="7E973726"/>
    <w:rsid w:val="7E9D3D50"/>
    <w:rsid w:val="7ECF7210"/>
    <w:rsid w:val="7ED791F1"/>
    <w:rsid w:val="7ED90210"/>
    <w:rsid w:val="7EDB5EF4"/>
    <w:rsid w:val="7EE708C9"/>
    <w:rsid w:val="7EEE2DBF"/>
    <w:rsid w:val="7EF56E92"/>
    <w:rsid w:val="7EF7A2CB"/>
    <w:rsid w:val="7EFA4F89"/>
    <w:rsid w:val="7EFF88AE"/>
    <w:rsid w:val="7EFF9F54"/>
    <w:rsid w:val="7EFFD7B4"/>
    <w:rsid w:val="7F5D18F5"/>
    <w:rsid w:val="7F5D6C3F"/>
    <w:rsid w:val="7F5E033C"/>
    <w:rsid w:val="7F771A5E"/>
    <w:rsid w:val="7F77F26F"/>
    <w:rsid w:val="7F7B2379"/>
    <w:rsid w:val="7F7D58EC"/>
    <w:rsid w:val="7F7FFC6E"/>
    <w:rsid w:val="7F97BFF7"/>
    <w:rsid w:val="7F9DE8AC"/>
    <w:rsid w:val="7FAF6A29"/>
    <w:rsid w:val="7FB2EF47"/>
    <w:rsid w:val="7FB61F11"/>
    <w:rsid w:val="7FB6225B"/>
    <w:rsid w:val="7FB758DC"/>
    <w:rsid w:val="7FBB4C68"/>
    <w:rsid w:val="7FBD79C7"/>
    <w:rsid w:val="7FBF60A2"/>
    <w:rsid w:val="7FD97329"/>
    <w:rsid w:val="7FD9A2E2"/>
    <w:rsid w:val="7FDA26B8"/>
    <w:rsid w:val="7FDB5D70"/>
    <w:rsid w:val="7FDF18E2"/>
    <w:rsid w:val="7FEBA940"/>
    <w:rsid w:val="7FEF33C7"/>
    <w:rsid w:val="7FEF99D2"/>
    <w:rsid w:val="7FF3ACE6"/>
    <w:rsid w:val="7FF72455"/>
    <w:rsid w:val="7FF7436D"/>
    <w:rsid w:val="7FFD0403"/>
    <w:rsid w:val="7FFE25E9"/>
    <w:rsid w:val="7FFE7821"/>
    <w:rsid w:val="7FFF2A38"/>
    <w:rsid w:val="7FFF4F3C"/>
    <w:rsid w:val="7FFF8D38"/>
    <w:rsid w:val="7FFFD85C"/>
    <w:rsid w:val="81F70207"/>
    <w:rsid w:val="86FA30AD"/>
    <w:rsid w:val="8DD5CD75"/>
    <w:rsid w:val="8F7F2B66"/>
    <w:rsid w:val="919DA7BE"/>
    <w:rsid w:val="965F72FF"/>
    <w:rsid w:val="97AF827D"/>
    <w:rsid w:val="97F9D814"/>
    <w:rsid w:val="9B3F8E7B"/>
    <w:rsid w:val="9BDD1442"/>
    <w:rsid w:val="9BFF9736"/>
    <w:rsid w:val="9BFFBB72"/>
    <w:rsid w:val="9D4B5CFF"/>
    <w:rsid w:val="9DCEF8CD"/>
    <w:rsid w:val="9DDEF5D7"/>
    <w:rsid w:val="9DEF2A67"/>
    <w:rsid w:val="9F89616A"/>
    <w:rsid w:val="9FAF10DC"/>
    <w:rsid w:val="9FF70CE5"/>
    <w:rsid w:val="9FF7D51C"/>
    <w:rsid w:val="9FFD4815"/>
    <w:rsid w:val="9FFFB826"/>
    <w:rsid w:val="A1FF0E8B"/>
    <w:rsid w:val="A3F92B3D"/>
    <w:rsid w:val="A5ED1C93"/>
    <w:rsid w:val="A63DE3F9"/>
    <w:rsid w:val="A67BE273"/>
    <w:rsid w:val="A71E0BCF"/>
    <w:rsid w:val="A76B5763"/>
    <w:rsid w:val="A7BF1AE3"/>
    <w:rsid w:val="A7D7FCA0"/>
    <w:rsid w:val="AB5F9DA0"/>
    <w:rsid w:val="ABBF6B3D"/>
    <w:rsid w:val="ADFFE81A"/>
    <w:rsid w:val="AF89D324"/>
    <w:rsid w:val="AFBF7145"/>
    <w:rsid w:val="B2BF7E8C"/>
    <w:rsid w:val="B3FB194B"/>
    <w:rsid w:val="B4F56D7F"/>
    <w:rsid w:val="B66A4F7E"/>
    <w:rsid w:val="B6E59B9E"/>
    <w:rsid w:val="B7DF40C2"/>
    <w:rsid w:val="B7FDC267"/>
    <w:rsid w:val="B7FF5FBC"/>
    <w:rsid w:val="B83D84EC"/>
    <w:rsid w:val="B87FE07E"/>
    <w:rsid w:val="BA6E8CA8"/>
    <w:rsid w:val="BA7B23C6"/>
    <w:rsid w:val="BAB63334"/>
    <w:rsid w:val="BB7F8488"/>
    <w:rsid w:val="BBD5C503"/>
    <w:rsid w:val="BC2C3163"/>
    <w:rsid w:val="BD7D65C6"/>
    <w:rsid w:val="BDC7156E"/>
    <w:rsid w:val="BDCDD3AD"/>
    <w:rsid w:val="BDEB91B1"/>
    <w:rsid w:val="BE7F4002"/>
    <w:rsid w:val="BE7FC259"/>
    <w:rsid w:val="BEAB2054"/>
    <w:rsid w:val="BEFA3553"/>
    <w:rsid w:val="BF7F5054"/>
    <w:rsid w:val="BFAF7E6F"/>
    <w:rsid w:val="BFB746BE"/>
    <w:rsid w:val="BFBE22BC"/>
    <w:rsid w:val="BFBEC1C9"/>
    <w:rsid w:val="BFBF4795"/>
    <w:rsid w:val="BFDF22B2"/>
    <w:rsid w:val="BFDF3DE6"/>
    <w:rsid w:val="BFDF4722"/>
    <w:rsid w:val="BFDFF4D3"/>
    <w:rsid w:val="BFE4E126"/>
    <w:rsid w:val="BFF52CA7"/>
    <w:rsid w:val="BFF56CF5"/>
    <w:rsid w:val="BFF6C7D2"/>
    <w:rsid w:val="BFFAD62D"/>
    <w:rsid w:val="BFFDC2F5"/>
    <w:rsid w:val="BFFED6CD"/>
    <w:rsid w:val="BFFF1F18"/>
    <w:rsid w:val="BFFF494F"/>
    <w:rsid w:val="C2AB36C6"/>
    <w:rsid w:val="C37F44B8"/>
    <w:rsid w:val="C91FE88B"/>
    <w:rsid w:val="CAEF4423"/>
    <w:rsid w:val="CB6F7B73"/>
    <w:rsid w:val="CB77A682"/>
    <w:rsid w:val="CB7F6CAF"/>
    <w:rsid w:val="CBFCB3DD"/>
    <w:rsid w:val="CEDAEAEE"/>
    <w:rsid w:val="CEF82F6C"/>
    <w:rsid w:val="CF7E31E6"/>
    <w:rsid w:val="CF9B8C7F"/>
    <w:rsid w:val="D3740CC3"/>
    <w:rsid w:val="D37F6632"/>
    <w:rsid w:val="D3960A86"/>
    <w:rsid w:val="D4BF7402"/>
    <w:rsid w:val="D5B94ADF"/>
    <w:rsid w:val="D5EFBF6D"/>
    <w:rsid w:val="D69BCFD3"/>
    <w:rsid w:val="D69DD533"/>
    <w:rsid w:val="D69FF4EC"/>
    <w:rsid w:val="D6BF5D71"/>
    <w:rsid w:val="D6FFC639"/>
    <w:rsid w:val="D737551B"/>
    <w:rsid w:val="D7AB7DE3"/>
    <w:rsid w:val="D7CFC12D"/>
    <w:rsid w:val="D7F608C0"/>
    <w:rsid w:val="D8ACD033"/>
    <w:rsid w:val="D96DDC19"/>
    <w:rsid w:val="DB7767A5"/>
    <w:rsid w:val="DBAF9096"/>
    <w:rsid w:val="DBFB31D5"/>
    <w:rsid w:val="DBFF04A0"/>
    <w:rsid w:val="DBFF8CBC"/>
    <w:rsid w:val="DCAD1C45"/>
    <w:rsid w:val="DCBBFFD8"/>
    <w:rsid w:val="DDBE56EC"/>
    <w:rsid w:val="DDEF4240"/>
    <w:rsid w:val="DDFD6AC3"/>
    <w:rsid w:val="DEF52A80"/>
    <w:rsid w:val="DEFF5805"/>
    <w:rsid w:val="DF07E0DA"/>
    <w:rsid w:val="DF3BA3CC"/>
    <w:rsid w:val="DF9D0643"/>
    <w:rsid w:val="DFBB0FD8"/>
    <w:rsid w:val="DFBECC2D"/>
    <w:rsid w:val="DFDEB7D4"/>
    <w:rsid w:val="DFEDEF4A"/>
    <w:rsid w:val="DFF00134"/>
    <w:rsid w:val="DFFBD656"/>
    <w:rsid w:val="DFFC4E7C"/>
    <w:rsid w:val="DFFF0213"/>
    <w:rsid w:val="DFFF12A4"/>
    <w:rsid w:val="E27FF790"/>
    <w:rsid w:val="E2FFA6A9"/>
    <w:rsid w:val="E3A7CC2B"/>
    <w:rsid w:val="E3F705C4"/>
    <w:rsid w:val="E52DEFC9"/>
    <w:rsid w:val="E5FD0162"/>
    <w:rsid w:val="E6F75DED"/>
    <w:rsid w:val="E7B7CE59"/>
    <w:rsid w:val="E7FE8419"/>
    <w:rsid w:val="E9BF24C5"/>
    <w:rsid w:val="EAD7F02F"/>
    <w:rsid w:val="EAEB7D1C"/>
    <w:rsid w:val="EBA330EB"/>
    <w:rsid w:val="EBF79F41"/>
    <w:rsid w:val="EDCCD75E"/>
    <w:rsid w:val="EDDFD802"/>
    <w:rsid w:val="EDEFD313"/>
    <w:rsid w:val="EDFBD4D8"/>
    <w:rsid w:val="EDFDB7FE"/>
    <w:rsid w:val="EE4FE0DA"/>
    <w:rsid w:val="EE7AEBDB"/>
    <w:rsid w:val="EE8D98FB"/>
    <w:rsid w:val="EEBDE4BC"/>
    <w:rsid w:val="EEFDCA8A"/>
    <w:rsid w:val="EEFF5FF0"/>
    <w:rsid w:val="EEFF9954"/>
    <w:rsid w:val="EF3B65F4"/>
    <w:rsid w:val="EF6F0870"/>
    <w:rsid w:val="EFA7E9CF"/>
    <w:rsid w:val="EFAFBA61"/>
    <w:rsid w:val="EFF648A7"/>
    <w:rsid w:val="EFF7F8E1"/>
    <w:rsid w:val="EFFC6AC9"/>
    <w:rsid w:val="EFFD4245"/>
    <w:rsid w:val="EFFF9289"/>
    <w:rsid w:val="EFFFA10A"/>
    <w:rsid w:val="EFFFC8A9"/>
    <w:rsid w:val="F1FB0E9F"/>
    <w:rsid w:val="F34E6A38"/>
    <w:rsid w:val="F3BDB30D"/>
    <w:rsid w:val="F3F69759"/>
    <w:rsid w:val="F3F74908"/>
    <w:rsid w:val="F3F9F13A"/>
    <w:rsid w:val="F47F8E66"/>
    <w:rsid w:val="F4BFDADB"/>
    <w:rsid w:val="F53291AF"/>
    <w:rsid w:val="F54C17FB"/>
    <w:rsid w:val="F5D3F962"/>
    <w:rsid w:val="F5DC3B5E"/>
    <w:rsid w:val="F5DDE676"/>
    <w:rsid w:val="F67D176C"/>
    <w:rsid w:val="F6DBE676"/>
    <w:rsid w:val="F6E72712"/>
    <w:rsid w:val="F6F75D76"/>
    <w:rsid w:val="F6FEA694"/>
    <w:rsid w:val="F6FF2085"/>
    <w:rsid w:val="F6FF5788"/>
    <w:rsid w:val="F751043E"/>
    <w:rsid w:val="F76AAA80"/>
    <w:rsid w:val="F79D9979"/>
    <w:rsid w:val="F7DA683D"/>
    <w:rsid w:val="F7F79385"/>
    <w:rsid w:val="F7F9BCD3"/>
    <w:rsid w:val="F7FA4895"/>
    <w:rsid w:val="F7FB2536"/>
    <w:rsid w:val="F7FD2353"/>
    <w:rsid w:val="F7FD5052"/>
    <w:rsid w:val="F7FF68B8"/>
    <w:rsid w:val="F7FFCC32"/>
    <w:rsid w:val="F970C171"/>
    <w:rsid w:val="F9AF38C9"/>
    <w:rsid w:val="F9EAA6CA"/>
    <w:rsid w:val="F9FA85CC"/>
    <w:rsid w:val="F9FE9BC4"/>
    <w:rsid w:val="FA1D8700"/>
    <w:rsid w:val="FA6A1308"/>
    <w:rsid w:val="FA7E15F1"/>
    <w:rsid w:val="FAFF7E1E"/>
    <w:rsid w:val="FAFFD1CC"/>
    <w:rsid w:val="FB5F2D12"/>
    <w:rsid w:val="FB63A123"/>
    <w:rsid w:val="FB7E7280"/>
    <w:rsid w:val="FBAE6028"/>
    <w:rsid w:val="FBB7F2DF"/>
    <w:rsid w:val="FBDFCCC2"/>
    <w:rsid w:val="FBE32481"/>
    <w:rsid w:val="FBEA852E"/>
    <w:rsid w:val="FBF30A3C"/>
    <w:rsid w:val="FBF377A8"/>
    <w:rsid w:val="FBF78154"/>
    <w:rsid w:val="FBF7B98B"/>
    <w:rsid w:val="FBFB95A3"/>
    <w:rsid w:val="FBFDCE8B"/>
    <w:rsid w:val="FBFFC192"/>
    <w:rsid w:val="FC15C307"/>
    <w:rsid w:val="FC3E8FDC"/>
    <w:rsid w:val="FC79919F"/>
    <w:rsid w:val="FCDF05E2"/>
    <w:rsid w:val="FCFF12EA"/>
    <w:rsid w:val="FD1BA896"/>
    <w:rsid w:val="FD5B5DC5"/>
    <w:rsid w:val="FD6265DA"/>
    <w:rsid w:val="FD7F1BBB"/>
    <w:rsid w:val="FDBEC5B8"/>
    <w:rsid w:val="FDD3E5DA"/>
    <w:rsid w:val="FDDEDCB2"/>
    <w:rsid w:val="FDDF9227"/>
    <w:rsid w:val="FDEBE33D"/>
    <w:rsid w:val="FDEE7E53"/>
    <w:rsid w:val="FDEF0C20"/>
    <w:rsid w:val="FDF681E1"/>
    <w:rsid w:val="FDFBCC5F"/>
    <w:rsid w:val="FDFECDBC"/>
    <w:rsid w:val="FDFF8E22"/>
    <w:rsid w:val="FDFF99B3"/>
    <w:rsid w:val="FE181D27"/>
    <w:rsid w:val="FE2BF5C8"/>
    <w:rsid w:val="FE2FEAA7"/>
    <w:rsid w:val="FE6D7A1C"/>
    <w:rsid w:val="FE734873"/>
    <w:rsid w:val="FE7BA453"/>
    <w:rsid w:val="FE7FFC1C"/>
    <w:rsid w:val="FE8767D7"/>
    <w:rsid w:val="FEAF43EB"/>
    <w:rsid w:val="FEBEF76B"/>
    <w:rsid w:val="FED5EBB0"/>
    <w:rsid w:val="FED702D9"/>
    <w:rsid w:val="FEEFF4A3"/>
    <w:rsid w:val="FEF5469C"/>
    <w:rsid w:val="FEF66EAB"/>
    <w:rsid w:val="FEFBA549"/>
    <w:rsid w:val="FEFFC3B8"/>
    <w:rsid w:val="FF2B6C23"/>
    <w:rsid w:val="FF2E469D"/>
    <w:rsid w:val="FF3BCA45"/>
    <w:rsid w:val="FF57A82A"/>
    <w:rsid w:val="FF75D673"/>
    <w:rsid w:val="FF77D962"/>
    <w:rsid w:val="FF7EE8AD"/>
    <w:rsid w:val="FF9E252E"/>
    <w:rsid w:val="FF9F6757"/>
    <w:rsid w:val="FFA9F71A"/>
    <w:rsid w:val="FFBF43D1"/>
    <w:rsid w:val="FFBF88BF"/>
    <w:rsid w:val="FFC95865"/>
    <w:rsid w:val="FFCBA967"/>
    <w:rsid w:val="FFD3ADFD"/>
    <w:rsid w:val="FFD6A348"/>
    <w:rsid w:val="FFD7864D"/>
    <w:rsid w:val="FFDA3A57"/>
    <w:rsid w:val="FFDBC45B"/>
    <w:rsid w:val="FFDD4A61"/>
    <w:rsid w:val="FFDEAF58"/>
    <w:rsid w:val="FFE0E8A3"/>
    <w:rsid w:val="FFE9AAD2"/>
    <w:rsid w:val="FFEDE31D"/>
    <w:rsid w:val="FFEFFA85"/>
    <w:rsid w:val="FFF326FE"/>
    <w:rsid w:val="FFF6C1CE"/>
    <w:rsid w:val="FFFB11F7"/>
    <w:rsid w:val="FFFEA0A2"/>
    <w:rsid w:val="FFFEC8C6"/>
    <w:rsid w:val="FFFF1725"/>
    <w:rsid w:val="FFFF3C78"/>
    <w:rsid w:val="FFFF3F6B"/>
    <w:rsid w:val="FFFF64E0"/>
    <w:rsid w:val="FFFF78E5"/>
    <w:rsid w:val="FFFF90DE"/>
    <w:rsid w:val="FFFFF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1770</Words>
  <Characters>8645</Characters>
  <Lines>0</Lines>
  <Paragraphs>0</Paragraphs>
  <TotalTime>1</TotalTime>
  <ScaleCrop>false</ScaleCrop>
  <LinksUpToDate>false</LinksUpToDate>
  <CharactersWithSpaces>10750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2021-11-03T17:52:00Z</dcterms:created>
  <dc:creator>Martin A. He</dc:creator>
  <cp:lastModifiedBy>Martin A. He</cp:lastModifiedBy>
  <dcterms:modified xsi:type="dcterms:W3CDTF">2022-01-21T13:05:34Z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