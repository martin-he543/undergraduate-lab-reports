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Inter" w:hAnsi="Inter" w:cs="Inter"/>
          <w:b/>
          <w:bCs/>
          <w:sz w:val="52"/>
          <w:szCs w:val="52"/>
          <w:lang w:val="en"/>
        </w:rPr>
      </w:pPr>
      <w:bookmarkStart w:id="0" w:name="_GoBack"/>
      <w:r>
        <w:rPr>
          <w:rFonts w:hint="default" w:ascii="Inter" w:hAnsi="Inter" w:cs="Inter"/>
          <w:b/>
          <w:bCs/>
          <w:sz w:val="52"/>
          <w:szCs w:val="52"/>
          <w:lang w:val="en"/>
        </w:rPr>
        <w:t xml:space="preserve">2021.11.09 </w:t>
      </w:r>
      <w:bookmarkEnd w:id="0"/>
      <w:r>
        <w:rPr>
          <w:rFonts w:hint="default" w:ascii="Inter" w:hAnsi="Inter" w:cs="Inter"/>
          <w:b/>
          <w:bCs/>
          <w:sz w:val="52"/>
          <w:szCs w:val="52"/>
          <w:lang w:val="en"/>
        </w:rPr>
        <w:t>Capacitance Experiment</w:t>
      </w:r>
    </w:p>
    <w:p>
      <w:pPr>
        <w:rPr>
          <w:rFonts w:hint="default" w:ascii="Inter" w:hAnsi="Inter" w:cs="Inter"/>
          <w:sz w:val="28"/>
          <w:szCs w:val="28"/>
          <w:lang w:val="en"/>
        </w:rPr>
      </w:pPr>
    </w:p>
    <w:p>
      <w:pPr>
        <w:rPr>
          <w:rFonts w:hint="default"/>
          <w:lang w:val="en"/>
        </w:rPr>
      </w:pPr>
      <w:r>
        <w:rPr>
          <w:rFonts w:hint="default" w:ascii="Inter" w:hAnsi="Inter" w:cs="Inter"/>
          <w:b/>
          <w:bCs/>
          <w:sz w:val="20"/>
          <w:szCs w:val="20"/>
          <w:lang w:val="en"/>
        </w:rPr>
        <w:t xml:space="preserve">Start Time: </w:t>
      </w:r>
      <w:r>
        <w:rPr>
          <w:rFonts w:hint="default" w:ascii="Inter" w:hAnsi="Inter" w:cs="Inter"/>
          <w:b w:val="0"/>
          <w:bCs w:val="0"/>
          <w:sz w:val="20"/>
          <w:szCs w:val="20"/>
          <w:lang w:val="en"/>
        </w:rPr>
        <w:t>circa 09.00</w:t>
      </w:r>
    </w:p>
    <w:p>
      <w:pPr>
        <w:pStyle w:val="140"/>
        <w:bidi w:val="0"/>
        <w:rPr>
          <w:rFonts w:hint="default"/>
          <w:lang w:val="en"/>
        </w:rPr>
      </w:pPr>
      <w:r>
        <w:rPr>
          <w:rFonts w:hint="default"/>
          <w:lang w:val="en"/>
        </w:rPr>
        <w:t>Aim</w:t>
      </w:r>
    </w:p>
    <w:p>
      <w:pPr>
        <w:rPr>
          <w:rFonts w:hint="default"/>
          <w:lang w:val="en"/>
        </w:rPr>
      </w:pPr>
      <w:r>
        <w:rPr>
          <w:rFonts w:hint="default" w:ascii="Inter" w:hAnsi="Inter" w:cs="Inter"/>
          <w:sz w:val="20"/>
          <w:szCs w:val="20"/>
          <w:lang w:val="en"/>
        </w:rPr>
        <w:t>An experiment was carried out to measure the capacitance of a large and small capacitor, using an oscilloscope to record data for the decay curve, as well as using data from phase shifts for the small capacitor.</w:t>
      </w:r>
    </w:p>
    <w:p>
      <w:pPr>
        <w:pStyle w:val="140"/>
        <w:bidi w:val="0"/>
        <w:rPr>
          <w:rFonts w:hint="default"/>
          <w:lang w:val="en"/>
        </w:rPr>
      </w:pPr>
      <w:r>
        <w:rPr>
          <w:rFonts w:hint="default"/>
          <w:lang w:val="en"/>
        </w:rPr>
        <w:t>Background</w:t>
      </w:r>
    </w:p>
    <w:p>
      <w:pPr>
        <w:rPr>
          <w:rFonts w:hint="default" w:ascii="Inter" w:hAnsi="Inter" w:cs="Inter"/>
          <w:b w:val="0"/>
          <w:bCs w:val="0"/>
          <w:sz w:val="20"/>
          <w:szCs w:val="20"/>
          <w:lang w:val="en"/>
        </w:rPr>
      </w:pPr>
      <w:r>
        <w:rPr>
          <w:rFonts w:hint="default" w:ascii="Inter" w:hAnsi="Inter" w:cs="Inter"/>
          <w:b w:val="0"/>
          <w:bCs w:val="0"/>
          <w:sz w:val="20"/>
          <w:szCs w:val="20"/>
          <w:lang w:val="en"/>
        </w:rPr>
        <w:t>Capacitors are a component used to store electrical energy through a separation of charge between its two plates. In a short-circuited configuration (as shown on the left of Figure 1), both plates of the capacitor are connected by a wire so that the potential of both are identical - the free, negatively-charged electrons are uniformly interspersed among the fixed positively-charged metal ions.</w:t>
      </w:r>
    </w:p>
    <w:p>
      <w:pPr>
        <w:rPr>
          <w:rFonts w:hint="default" w:ascii="Inter" w:hAnsi="Inter" w:cs="Inter"/>
          <w:b w:val="0"/>
          <w:bCs w:val="0"/>
          <w:sz w:val="20"/>
          <w:szCs w:val="20"/>
          <w:lang w:val="en"/>
        </w:rPr>
      </w:pPr>
    </w:p>
    <w:p>
      <w:pPr>
        <w:rPr>
          <w:rFonts w:hint="default" w:ascii="Inter" w:hAnsi="Inter" w:cs="Inter"/>
          <w:b w:val="0"/>
          <w:bCs w:val="0"/>
          <w:sz w:val="20"/>
          <w:szCs w:val="20"/>
          <w:lang w:val="en"/>
        </w:rPr>
      </w:pPr>
      <w:r>
        <w:rPr>
          <w:rFonts w:hint="default" w:ascii="Inter" w:hAnsi="Inter" w:cs="Inter"/>
          <w:b w:val="0"/>
          <w:bCs w:val="0"/>
          <w:sz w:val="20"/>
          <w:szCs w:val="20"/>
          <w:lang w:val="en"/>
        </w:rPr>
        <w:t>If we are to supply a voltage, V, from a battery (as shown on the right of Figure 1), an excess positive charge builds up on one plate, an excess negative on the other; this separation of charge across the insulator in between generates an electric field opposite to the direction caused by the battery to drive current. This stores energy in the capacitor. Once both are equal, there can be no further flow of electrons in the circuit - the capacitor is fully charged. Then, subsequently removing the battery and short-circuiting it with cause electrons to flow around the circuit again (in the opposite direction), discharging the capacitor. This method of storing electrical energy is utilised in camera flashes.</w:t>
      </w:r>
    </w:p>
    <w:p>
      <w:pPr>
        <w:rPr>
          <w:rFonts w:hint="default" w:ascii="Inter" w:hAnsi="Inter" w:cs="Inter"/>
          <w:b w:val="0"/>
          <w:bCs w:val="0"/>
          <w:sz w:val="20"/>
          <w:szCs w:val="20"/>
          <w:lang w:val="en"/>
        </w:rPr>
      </w:pPr>
      <w:r>
        <w:rPr>
          <w:rFonts w:hint="default" w:ascii="Inter" w:hAnsi="Inter" w:cs="Inter"/>
          <w:b w:val="0"/>
          <w:bCs w:val="0"/>
          <w:sz w:val="20"/>
          <w:szCs w:val="20"/>
          <w:lang w:val="en"/>
        </w:rPr>
        <w:drawing>
          <wp:inline distT="0" distB="0" distL="114300" distR="114300">
            <wp:extent cx="2667635" cy="2096135"/>
            <wp:effectExtent l="0" t="0" r="14605" b="17145"/>
            <wp:docPr id="3" name="Picture 3" descr="2021.11.11 closed-charg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2021.11.11 closed-charges"/>
                    <pic:cNvPicPr>
                      <a:picLocks noChangeAspect="true"/>
                    </pic:cNvPicPr>
                  </pic:nvPicPr>
                  <pic:blipFill>
                    <a:blip r:embed="rId4"/>
                    <a:stretch>
                      <a:fillRect/>
                    </a:stretch>
                  </pic:blipFill>
                  <pic:spPr>
                    <a:xfrm>
                      <a:off x="0" y="0"/>
                      <a:ext cx="2667635" cy="2096135"/>
                    </a:xfrm>
                    <a:prstGeom prst="rect">
                      <a:avLst/>
                    </a:prstGeom>
                  </pic:spPr>
                </pic:pic>
              </a:graphicData>
            </a:graphic>
          </wp:inline>
        </w:drawing>
      </w:r>
      <w:r>
        <w:rPr>
          <w:rFonts w:hint="default" w:ascii="Inter" w:hAnsi="Inter" w:cs="Inter"/>
          <w:b w:val="0"/>
          <w:bCs w:val="0"/>
          <w:sz w:val="20"/>
          <w:szCs w:val="20"/>
          <w:lang w:val="en"/>
        </w:rPr>
        <w:drawing>
          <wp:anchor distT="0" distB="0" distL="114300" distR="114300" simplePos="0" relativeHeight="251658240" behindDoc="0" locked="0" layoutInCell="1" allowOverlap="1">
            <wp:simplePos x="0" y="0"/>
            <wp:positionH relativeFrom="column">
              <wp:posOffset>-210185</wp:posOffset>
            </wp:positionH>
            <wp:positionV relativeFrom="paragraph">
              <wp:posOffset>635</wp:posOffset>
            </wp:positionV>
            <wp:extent cx="2645410" cy="2080895"/>
            <wp:effectExtent l="0" t="0" r="16510" b="12065"/>
            <wp:wrapSquare wrapText="bothSides"/>
            <wp:docPr id="5" name="Picture 5" descr="2021.11.11 open-charg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2021.11.11 open-charges"/>
                    <pic:cNvPicPr>
                      <a:picLocks noChangeAspect="true"/>
                    </pic:cNvPicPr>
                  </pic:nvPicPr>
                  <pic:blipFill>
                    <a:blip r:embed="rId5"/>
                    <a:stretch>
                      <a:fillRect/>
                    </a:stretch>
                  </pic:blipFill>
                  <pic:spPr>
                    <a:xfrm>
                      <a:off x="0" y="0"/>
                      <a:ext cx="2645410" cy="2080895"/>
                    </a:xfrm>
                    <a:prstGeom prst="rect">
                      <a:avLst/>
                    </a:prstGeom>
                  </pic:spPr>
                </pic:pic>
              </a:graphicData>
            </a:graphic>
          </wp:anchor>
        </w:drawing>
      </w:r>
    </w:p>
    <w:p>
      <w:pPr>
        <w:pStyle w:val="23"/>
        <w:jc w:val="center"/>
        <w:rPr>
          <w:rFonts w:hint="default" w:ascii="Inter" w:hAnsi="Inter" w:cs="Inter"/>
          <w:b w:val="0"/>
          <w:bCs w:val="0"/>
          <w:sz w:val="16"/>
          <w:szCs w:val="16"/>
          <w:lang w:val="en"/>
        </w:rPr>
      </w:pPr>
      <w:r>
        <w:rPr>
          <w:rFonts w:hint="default" w:ascii="Inter" w:hAnsi="Inter" w:cs="Inter"/>
          <w:sz w:val="16"/>
          <w:szCs w:val="16"/>
        </w:rPr>
        <w:t xml:space="preserve">Figure </w:t>
      </w:r>
      <w:r>
        <w:rPr>
          <w:rFonts w:hint="default" w:ascii="Inter" w:hAnsi="Inter" w:cs="Inter"/>
          <w:sz w:val="16"/>
          <w:szCs w:val="16"/>
        </w:rPr>
        <w:fldChar w:fldCharType="begin"/>
      </w:r>
      <w:r>
        <w:rPr>
          <w:rFonts w:hint="default" w:ascii="Inter" w:hAnsi="Inter" w:cs="Inter"/>
          <w:sz w:val="16"/>
          <w:szCs w:val="16"/>
        </w:rPr>
        <w:instrText xml:space="preserve"> SEQ Figure \* ARABIC </w:instrText>
      </w:r>
      <w:r>
        <w:rPr>
          <w:rFonts w:hint="default" w:ascii="Inter" w:hAnsi="Inter" w:cs="Inter"/>
          <w:sz w:val="16"/>
          <w:szCs w:val="16"/>
        </w:rPr>
        <w:fldChar w:fldCharType="separate"/>
      </w:r>
      <w:r>
        <w:rPr>
          <w:rFonts w:hint="default" w:ascii="Inter" w:hAnsi="Inter" w:cs="Inter"/>
          <w:sz w:val="16"/>
          <w:szCs w:val="16"/>
        </w:rPr>
        <w:t>1</w:t>
      </w:r>
      <w:r>
        <w:rPr>
          <w:rFonts w:hint="default" w:ascii="Inter" w:hAnsi="Inter" w:cs="Inter"/>
          <w:sz w:val="16"/>
          <w:szCs w:val="16"/>
        </w:rPr>
        <w:fldChar w:fldCharType="end"/>
      </w:r>
      <w:r>
        <w:rPr>
          <w:rFonts w:hint="default" w:ascii="Inter" w:hAnsi="Inter" w:cs="Inter"/>
          <w:sz w:val="16"/>
          <w:szCs w:val="16"/>
          <w:lang w:val="en"/>
        </w:rPr>
        <w:t>: Charge distributions on an uncharged capacitor, as outlined in the short-circuited scenario, and on a charged capacitor when the circuit is closed and a voltage V is supplied by a battery.</w:t>
      </w:r>
    </w:p>
    <w:p>
      <w:pPr>
        <w:rPr>
          <w:rFonts w:hint="default" w:ascii="Inter" w:hAnsi="Inter" w:cs="Inter"/>
          <w:b w:val="0"/>
          <w:bCs w:val="0"/>
          <w:sz w:val="20"/>
          <w:szCs w:val="20"/>
          <w:lang w:val="en"/>
        </w:rPr>
      </w:pPr>
    </w:p>
    <w:p>
      <w:pPr>
        <w:rPr>
          <w:rFonts w:hint="default" w:ascii="Inter" w:hAnsi="Inter" w:cs="Inter"/>
          <w:b w:val="0"/>
          <w:bCs w:val="0"/>
          <w:sz w:val="20"/>
          <w:szCs w:val="20"/>
          <w:lang w:val="en"/>
        </w:rPr>
      </w:pPr>
      <w:r>
        <w:rPr>
          <w:rFonts w:hint="default" w:ascii="Inter" w:hAnsi="Inter" w:cs="Inter"/>
          <w:b w:val="0"/>
          <w:bCs w:val="0"/>
          <w:sz w:val="20"/>
          <w:szCs w:val="20"/>
          <w:lang w:val="en"/>
        </w:rPr>
        <w:t>The quantity of charge provided by capacitor plates (Q / F) is given by:</w:t>
      </w:r>
    </w:p>
    <w:p>
      <w:pPr>
        <w:ind w:firstLine="50" w:firstLineChars="50"/>
        <w:rPr>
          <w:rFonts w:hint="default" w:hAnsi="Cambria Math" w:cs="Inter"/>
          <w:b w:val="0"/>
          <w:bCs w:val="0"/>
          <w:i w:val="0"/>
          <w:sz w:val="10"/>
          <w:szCs w:val="10"/>
          <w:lang w:val="en" w:eastAsia="zh-CN" w:bidi="ar-SA"/>
        </w:rPr>
      </w:pPr>
    </w:p>
    <w:p>
      <w:pPr>
        <w:ind w:firstLine="100" w:firstLineChars="50"/>
        <w:rPr>
          <w:rFonts w:hint="default" w:hAnsi="Cambria Math" w:cs="Inter"/>
          <w:b w:val="0"/>
          <w:bCs w:val="0"/>
          <w:i w:val="0"/>
          <w:sz w:val="20"/>
          <w:szCs w:val="20"/>
          <w:lang w:val="en" w:eastAsia="zh-CN" w:bidi="ar-SA"/>
        </w:rPr>
      </w:pPr>
      <m:oMathPara>
        <m:oMath>
          <m:r>
            <m:rPr>
              <m:sty m:val="p"/>
            </m:rPr>
            <w:rPr>
              <w:rFonts w:hint="default" w:ascii="Cambria Math" w:hAnsi="Cambria Math" w:cs="Inter"/>
              <w:sz w:val="20"/>
              <w:szCs w:val="20"/>
              <w:lang w:val="en" w:eastAsia="zh-CN" w:bidi="ar-SA"/>
            </w:rPr>
            <m:t xml:space="preserve">                      </m:t>
          </m:r>
          <m:r>
            <m:rPr>
              <m:sty m:val="p"/>
            </m:rPr>
            <w:rPr>
              <w:rFonts w:ascii="Cambria Math" w:hAnsi="Cambria Math" w:cs="Inter"/>
              <w:sz w:val="20"/>
              <w:szCs w:val="20"/>
              <w:lang w:val="en" w:eastAsia="zh-CN" w:bidi="ar-SA"/>
            </w:rPr>
            <m:t>Q</m:t>
          </m:r>
          <m:r>
            <m:rPr>
              <m:sty m:val="p"/>
            </m:rPr>
            <w:rPr>
              <w:rFonts w:hint="default" w:ascii="Cambria Math" w:hAnsi="Cambria Math" w:cs="Inter"/>
              <w:sz w:val="20"/>
              <w:szCs w:val="20"/>
              <w:lang w:val="en" w:eastAsia="zh-CN" w:bidi="ar-SA"/>
            </w:rPr>
            <m:t xml:space="preserve"> = C · V               (1)</m:t>
          </m:r>
        </m:oMath>
      </m:oMathPara>
    </w:p>
    <w:p>
      <w:pPr>
        <w:ind w:firstLine="50" w:firstLineChars="50"/>
        <w:rPr>
          <w:rFonts w:hint="default" w:hAnsi="Cambria Math" w:cs="Inter"/>
          <w:b w:val="0"/>
          <w:bCs w:val="0"/>
          <w:i w:val="0"/>
          <w:sz w:val="10"/>
          <w:szCs w:val="10"/>
          <w:lang w:val="en" w:eastAsia="zh-CN" w:bidi="ar-SA"/>
        </w:rPr>
      </w:pPr>
    </w:p>
    <w:p>
      <w:pPr>
        <w:rPr>
          <w:rFonts w:hint="default" w:ascii="Inter" w:hAnsi="Inter" w:cs="Inter"/>
          <w:b w:val="0"/>
          <w:bCs w:val="0"/>
          <w:sz w:val="20"/>
          <w:szCs w:val="20"/>
          <w:lang w:val="en"/>
        </w:rPr>
      </w:pPr>
      <w:r>
        <w:drawing>
          <wp:anchor distT="0" distB="0" distL="114300" distR="114300" simplePos="0" relativeHeight="251659264" behindDoc="0" locked="0" layoutInCell="1" allowOverlap="1">
            <wp:simplePos x="0" y="0"/>
            <wp:positionH relativeFrom="column">
              <wp:posOffset>4647565</wp:posOffset>
            </wp:positionH>
            <wp:positionV relativeFrom="paragraph">
              <wp:posOffset>325755</wp:posOffset>
            </wp:positionV>
            <wp:extent cx="2275840" cy="1510030"/>
            <wp:effectExtent l="0" t="0" r="0" b="13970"/>
            <wp:wrapSquare wrapText="bothSides"/>
            <wp:docPr id="6"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true"/>
                    </pic:cNvPicPr>
                  </pic:nvPicPr>
                  <pic:blipFill>
                    <a:blip r:embed="rId6"/>
                    <a:stretch>
                      <a:fillRect/>
                    </a:stretch>
                  </pic:blipFill>
                  <pic:spPr>
                    <a:xfrm>
                      <a:off x="0" y="0"/>
                      <a:ext cx="2275840" cy="1510030"/>
                    </a:xfrm>
                    <a:prstGeom prst="rect">
                      <a:avLst/>
                    </a:prstGeom>
                    <a:noFill/>
                    <a:ln>
                      <a:noFill/>
                    </a:ln>
                  </pic:spPr>
                </pic:pic>
              </a:graphicData>
            </a:graphic>
          </wp:anchor>
        </w:drawing>
      </w:r>
      <w:r>
        <w:rPr>
          <w:rFonts w:hint="default" w:ascii="Inter" w:hAnsi="Inter" w:cs="Inter"/>
          <w:b w:val="0"/>
          <w:bCs w:val="0"/>
          <w:sz w:val="20"/>
          <w:szCs w:val="20"/>
          <w:lang w:val="en"/>
        </w:rPr>
        <w:t xml:space="preserve">A R-C circuit can be set up if a charged capacitor is then connected to a resistor. The current will subsequently flow from one plate through the resistor R; when we combine Ohm’s Law with (1), we arrive the following relation: </w:t>
      </w:r>
    </w:p>
    <w:p>
      <w:pPr>
        <w:rPr>
          <w:rFonts w:hint="default" w:ascii="Inter" w:hAnsi="Inter" w:cs="Inter"/>
          <w:b w:val="0"/>
          <w:bCs w:val="0"/>
          <w:sz w:val="20"/>
          <w:szCs w:val="20"/>
          <w:lang w:val="en"/>
        </w:rPr>
      </w:pPr>
    </w:p>
    <w:p>
      <w:pPr>
        <w:rPr>
          <w:rFonts w:hint="default" w:ascii="Inter" w:hAnsi="Inter" w:cs="Inter"/>
          <w:b w:val="0"/>
          <w:bCs w:val="0"/>
          <w:sz w:val="20"/>
          <w:szCs w:val="20"/>
          <w:lang w:val="en"/>
        </w:rPr>
      </w:pPr>
      <m:oMathPara>
        <m:oMath>
          <m:r>
            <m:rPr>
              <m:sty m:val="p"/>
            </m:rPr>
            <w:rPr>
              <w:rFonts w:hint="default" w:ascii="Cambria Math" w:hAnsi="Cambria Math" w:cs="Inter"/>
              <w:sz w:val="20"/>
              <w:szCs w:val="20"/>
              <w:lang w:val="en" w:eastAsia="zh-CN" w:bidi="ar-SA"/>
            </w:rPr>
            <m:t xml:space="preserve">                                    </m:t>
          </m:r>
          <m:r>
            <m:rPr>
              <m:sty m:val="p"/>
            </m:rPr>
            <w:rPr>
              <w:rFonts w:ascii="Cambria Math" w:hAnsi="Cambria Math" w:cs="Inter"/>
              <w:sz w:val="20"/>
              <w:szCs w:val="20"/>
              <w:lang w:val="en" w:eastAsia="zh-CN" w:bidi="ar-SA"/>
            </w:rPr>
            <m:t>I</m:t>
          </m:r>
          <m:r>
            <m:rPr>
              <m:sty m:val="p"/>
            </m:rPr>
            <w:rPr>
              <w:rFonts w:hint="default" w:ascii="Cambria Math" w:hAnsi="Cambria Math" w:cs="Inter"/>
              <w:sz w:val="20"/>
              <w:szCs w:val="20"/>
              <w:lang w:val="en" w:eastAsia="zh-CN" w:bidi="ar-SA"/>
            </w:rPr>
            <m:t>=</m:t>
          </m:r>
          <m:f>
            <m:fPr>
              <m:ctrlPr>
                <w:rPr>
                  <w:rFonts w:hint="default" w:ascii="Cambria Math" w:hAnsi="Cambria Math" w:cs="Inter"/>
                  <w:b w:val="0"/>
                  <w:bCs w:val="0"/>
                  <w:sz w:val="20"/>
                  <w:szCs w:val="20"/>
                  <w:lang w:val="en" w:eastAsia="zh-CN" w:bidi="ar-SA"/>
                </w:rPr>
              </m:ctrlPr>
            </m:fPr>
            <m:num>
              <m:r>
                <m:rPr>
                  <m:sty m:val="p"/>
                </m:rPr>
                <w:rPr>
                  <w:rFonts w:hint="default" w:ascii="Cambria Math" w:hAnsi="Cambria Math" w:cs="Inter"/>
                  <w:sz w:val="20"/>
                  <w:szCs w:val="20"/>
                  <w:lang w:val="en" w:eastAsia="zh-CN" w:bidi="ar-SA"/>
                </w:rPr>
                <m:t>Q</m:t>
              </m:r>
              <m:ctrlPr>
                <w:rPr>
                  <w:rFonts w:hint="default" w:ascii="Cambria Math" w:hAnsi="Cambria Math" w:cs="Inter"/>
                  <w:b w:val="0"/>
                  <w:bCs w:val="0"/>
                  <w:sz w:val="20"/>
                  <w:szCs w:val="20"/>
                  <w:lang w:val="en" w:eastAsia="zh-CN" w:bidi="ar-SA"/>
                </w:rPr>
              </m:ctrlPr>
            </m:num>
            <m:den>
              <m:r>
                <m:rPr>
                  <m:sty m:val="p"/>
                </m:rPr>
                <w:rPr>
                  <w:rFonts w:hint="default" w:ascii="Cambria Math" w:hAnsi="Cambria Math" w:cs="Inter"/>
                  <w:sz w:val="20"/>
                  <w:szCs w:val="20"/>
                  <w:lang w:val="en" w:eastAsia="zh-CN" w:bidi="ar-SA"/>
                </w:rPr>
                <m:t>R·C</m:t>
              </m:r>
              <m:ctrlPr>
                <w:rPr>
                  <w:rFonts w:hint="default" w:ascii="Cambria Math" w:hAnsi="Cambria Math" w:cs="Inter"/>
                  <w:b w:val="0"/>
                  <w:bCs w:val="0"/>
                  <w:sz w:val="20"/>
                  <w:szCs w:val="20"/>
                  <w:lang w:val="en" w:eastAsia="zh-CN" w:bidi="ar-SA"/>
                </w:rPr>
              </m:ctrlPr>
            </m:den>
          </m:f>
          <m:r>
            <m:rPr>
              <m:sty m:val="p"/>
            </m:rPr>
            <w:rPr>
              <w:rFonts w:hint="default" w:ascii="Cambria Math" w:hAnsi="Cambria Math" w:cs="Inter"/>
              <w:sz w:val="20"/>
              <w:szCs w:val="20"/>
              <w:lang w:val="en" w:eastAsia="zh-CN" w:bidi="ar-SA"/>
            </w:rPr>
            <m:t xml:space="preserve">                       (2)</m:t>
          </m:r>
        </m:oMath>
      </m:oMathPara>
    </w:p>
    <w:p>
      <w:pPr>
        <w:rPr>
          <w:rFonts w:hint="default" w:ascii="Inter" w:hAnsi="Inter" w:cs="Inter"/>
          <w:b w:val="0"/>
          <w:bCs w:val="0"/>
          <w:sz w:val="20"/>
          <w:szCs w:val="20"/>
          <w:lang w:val="en"/>
        </w:rPr>
      </w:pPr>
    </w:p>
    <w:p>
      <w:pPr>
        <w:rPr>
          <w:rFonts w:hint="default" w:ascii="Inter" w:hAnsi="Inter" w:cs="Inter"/>
          <w:b w:val="0"/>
          <w:bCs w:val="0"/>
          <w:sz w:val="20"/>
          <w:szCs w:val="20"/>
          <w:lang w:val="en"/>
        </w:rPr>
      </w:pPr>
      <w:r>
        <w:rPr>
          <w:rFonts w:hint="default" w:ascii="Inter" w:hAnsi="Inter" w:cs="Inter"/>
          <w:b w:val="0"/>
          <w:bCs w:val="0"/>
          <w:sz w:val="20"/>
          <w:szCs w:val="20"/>
          <w:lang w:val="en"/>
        </w:rPr>
        <w:t>As a result, knowing that current is the differential of charge, we arrive at the differential equation:</w:t>
      </w:r>
    </w:p>
    <w:p>
      <w:pPr>
        <w:rPr>
          <w:rFonts w:hint="default" w:ascii="Inter" w:hAnsi="Inter" w:cs="Inter"/>
          <w:b w:val="0"/>
          <w:bCs w:val="0"/>
          <w:sz w:val="20"/>
          <w:szCs w:val="20"/>
          <w:lang w:val="en"/>
        </w:rPr>
      </w:pPr>
    </w:p>
    <w:p>
      <w:pPr>
        <w:rPr>
          <w:rFonts w:hint="default" w:hAnsi="Cambria Math" w:cs="Inter"/>
          <w:bCs w:val="0"/>
          <w:i w:val="0"/>
          <w:sz w:val="20"/>
          <w:szCs w:val="20"/>
          <w:lang w:val="en"/>
        </w:rPr>
      </w:pPr>
      <m:oMathPara>
        <m:oMath>
          <m:r>
            <m:rPr>
              <m:sty m:val="p"/>
            </m:rPr>
            <w:rPr>
              <w:rFonts w:hint="default" w:ascii="Cambria Math" w:hAnsi="Cambria Math" w:cs="Inter"/>
              <w:sz w:val="20"/>
              <w:szCs w:val="20"/>
              <w:lang w:val="en"/>
            </w:rPr>
            <m:t xml:space="preserve">                             </m:t>
          </m:r>
          <m:f>
            <m:fPr>
              <m:ctrlPr>
                <w:rPr>
                  <w:rFonts w:ascii="Cambria Math" w:hAnsi="Cambria Math" w:cs="Inter"/>
                  <w:bCs w:val="0"/>
                  <w:i/>
                  <w:sz w:val="20"/>
                  <w:szCs w:val="20"/>
                  <w:lang w:val="en"/>
                </w:rPr>
              </m:ctrlPr>
            </m:fPr>
            <m:num>
              <m:r>
                <m:rPr/>
                <w:rPr>
                  <w:rFonts w:hint="default" w:ascii="Cambria Math" w:hAnsi="Cambria Math" w:cs="Inter"/>
                  <w:sz w:val="20"/>
                  <w:szCs w:val="20"/>
                  <w:lang w:val="en"/>
                </w:rPr>
                <m:t>dQ</m:t>
              </m:r>
              <m:ctrlPr>
                <w:rPr>
                  <w:rFonts w:ascii="Cambria Math" w:hAnsi="Cambria Math" w:cs="Inter"/>
                  <w:bCs w:val="0"/>
                  <w:i/>
                  <w:sz w:val="20"/>
                  <w:szCs w:val="20"/>
                  <w:lang w:val="en"/>
                </w:rPr>
              </m:ctrlPr>
            </m:num>
            <m:den>
              <m:r>
                <m:rPr/>
                <w:rPr>
                  <w:rFonts w:hint="default" w:ascii="Cambria Math" w:hAnsi="Cambria Math" w:cs="Inter"/>
                  <w:sz w:val="20"/>
                  <w:szCs w:val="20"/>
                  <w:lang w:val="en"/>
                </w:rPr>
                <m:t>dt</m:t>
              </m:r>
              <m:ctrlPr>
                <w:rPr>
                  <w:rFonts w:ascii="Cambria Math" w:hAnsi="Cambria Math" w:cs="Inter"/>
                  <w:bCs w:val="0"/>
                  <w:i/>
                  <w:sz w:val="20"/>
                  <w:szCs w:val="20"/>
                  <w:lang w:val="en"/>
                </w:rPr>
              </m:ctrlPr>
            </m:den>
          </m:f>
          <m:r>
            <m:rPr/>
            <w:rPr>
              <w:rFonts w:hint="default" w:ascii="Cambria Math" w:hAnsi="Cambria Math" w:cs="Inter"/>
              <w:sz w:val="20"/>
              <w:szCs w:val="20"/>
              <w:lang w:val="en"/>
            </w:rPr>
            <m:t xml:space="preserve"> = −</m:t>
          </m:r>
          <m:f>
            <m:fPr>
              <m:ctrlPr>
                <w:rPr>
                  <w:rFonts w:hint="default" w:ascii="Cambria Math" w:hAnsi="Cambria Math" w:cs="Inter"/>
                  <w:bCs w:val="0"/>
                  <w:i/>
                  <w:sz w:val="20"/>
                  <w:szCs w:val="20"/>
                  <w:lang w:val="en"/>
                </w:rPr>
              </m:ctrlPr>
            </m:fPr>
            <m:num>
              <m:r>
                <m:rPr/>
                <w:rPr>
                  <w:rFonts w:hint="default" w:ascii="Cambria Math" w:hAnsi="Cambria Math" w:cs="Inter"/>
                  <w:sz w:val="20"/>
                  <w:szCs w:val="20"/>
                  <w:lang w:val="en"/>
                </w:rPr>
                <m:t>Q</m:t>
              </m:r>
              <m:ctrlPr>
                <w:rPr>
                  <w:rFonts w:hint="default" w:ascii="Cambria Math" w:hAnsi="Cambria Math" w:cs="Inter"/>
                  <w:bCs w:val="0"/>
                  <w:i/>
                  <w:sz w:val="20"/>
                  <w:szCs w:val="20"/>
                  <w:lang w:val="en"/>
                </w:rPr>
              </m:ctrlPr>
            </m:num>
            <m:den>
              <m:r>
                <m:rPr/>
                <w:rPr>
                  <w:rFonts w:hint="default" w:ascii="Cambria Math" w:hAnsi="Cambria Math" w:cs="Inter"/>
                  <w:sz w:val="20"/>
                  <w:szCs w:val="20"/>
                  <w:lang w:val="en"/>
                </w:rPr>
                <m:t>R·C</m:t>
              </m:r>
              <m:ctrlPr>
                <w:rPr>
                  <w:rFonts w:hint="default" w:ascii="Cambria Math" w:hAnsi="Cambria Math" w:cs="Inter"/>
                  <w:bCs w:val="0"/>
                  <w:i/>
                  <w:sz w:val="20"/>
                  <w:szCs w:val="20"/>
                  <w:lang w:val="en"/>
                </w:rPr>
              </m:ctrlPr>
            </m:den>
          </m:f>
          <m:r>
            <m:rPr/>
            <w:rPr>
              <w:rFonts w:hint="default" w:ascii="Cambria Math" w:hAnsi="Cambria Math" w:cs="Inter"/>
              <w:sz w:val="20"/>
              <w:szCs w:val="20"/>
              <w:lang w:val="en"/>
            </w:rPr>
            <m:t xml:space="preserve">                   (3)</m:t>
          </m:r>
        </m:oMath>
      </m:oMathPara>
    </w:p>
    <w:p>
      <w:pPr>
        <w:rPr>
          <w:rFonts w:hint="default" w:ascii="Inter" w:hAnsi="Inter" w:cs="Inter"/>
          <w:bCs w:val="0"/>
          <w:i w:val="0"/>
          <w:sz w:val="20"/>
          <w:szCs w:val="20"/>
          <w:lang w:val="en"/>
        </w:rPr>
      </w:pPr>
      <w:r>
        <w:rPr>
          <w:sz w:val="20"/>
        </w:rPr>
        <mc:AlternateContent>
          <mc:Choice Requires="wps">
            <w:drawing>
              <wp:anchor distT="0" distB="0" distL="114300" distR="114300" simplePos="0" relativeHeight="251660288" behindDoc="0" locked="0" layoutInCell="1" allowOverlap="1">
                <wp:simplePos x="0" y="0"/>
                <wp:positionH relativeFrom="column">
                  <wp:posOffset>4748530</wp:posOffset>
                </wp:positionH>
                <wp:positionV relativeFrom="paragraph">
                  <wp:posOffset>27305</wp:posOffset>
                </wp:positionV>
                <wp:extent cx="2055495" cy="485140"/>
                <wp:effectExtent l="0" t="0" r="17145" b="2540"/>
                <wp:wrapNone/>
                <wp:docPr id="7" name="Text Box 7"/>
                <wp:cNvGraphicFramePr/>
                <a:graphic xmlns:a="http://schemas.openxmlformats.org/drawingml/2006/main">
                  <a:graphicData uri="http://schemas.microsoft.com/office/word/2010/wordprocessingShape">
                    <wps:wsp>
                      <wps:cNvSpPr txBox="true"/>
                      <wps:spPr>
                        <a:xfrm>
                          <a:off x="4871720" y="9548495"/>
                          <a:ext cx="2055495" cy="4851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Inter" w:hAnsi="Inter" w:cs="Inter"/>
                                <w:sz w:val="16"/>
                                <w:szCs w:val="16"/>
                                <w:lang w:val="en"/>
                              </w:rPr>
                            </w:pPr>
                            <w:r>
                              <w:rPr>
                                <w:rFonts w:hint="default" w:ascii="Inter" w:hAnsi="Inter" w:cs="Inter"/>
                                <w:sz w:val="16"/>
                                <w:szCs w:val="16"/>
                                <w:lang w:val="en"/>
                              </w:rPr>
                              <w:t>Figure 2: Schematic of R-C circuit through which capacitor can be charged and discharged</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373.9pt;margin-top:2.15pt;height:38.2pt;width:161.85pt;z-index:251660288;mso-width-relative:page;mso-height-relative:page;" fillcolor="#FFFFFF [3201]" filled="t" stroked="f" coordsize="21600,21600" o:gfxdata="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TIvENQAAAAJAQAADwAAAAAAAAAB&#10;ACAAAAA4AAAAZHJzL2Rvd25yZXYueG1sUEsBAhQAFAAAAAgAh07iQH5rlv03AgAAXgQAAA4AAAAA&#10;AAAAAQAgAAAAOQEAAGRycy9lMm9Eb2MueG1sUEsFBgAAAAAGAAYAWQEAAOIFAAAAAA==&#10;">
                <v:fill on="t" focussize="0,0"/>
                <v:stroke on="f" weight="0.5pt"/>
                <v:imagedata o:title=""/>
                <o:lock v:ext="edit" aspectratio="f"/>
                <v:textbox>
                  <w:txbxContent>
                    <w:p>
                      <w:pPr>
                        <w:jc w:val="center"/>
                        <w:rPr>
                          <w:rFonts w:hint="default" w:ascii="Inter" w:hAnsi="Inter" w:cs="Inter"/>
                          <w:sz w:val="16"/>
                          <w:szCs w:val="16"/>
                          <w:lang w:val="en"/>
                        </w:rPr>
                      </w:pPr>
                      <w:r>
                        <w:rPr>
                          <w:rFonts w:hint="default" w:ascii="Inter" w:hAnsi="Inter" w:cs="Inter"/>
                          <w:sz w:val="16"/>
                          <w:szCs w:val="16"/>
                          <w:lang w:val="en"/>
                        </w:rPr>
                        <w:t>Figure 2: Schematic of R-C circuit through which capacitor can be charged and discharged</w:t>
                      </w:r>
                    </w:p>
                  </w:txbxContent>
                </v:textbox>
              </v:shape>
            </w:pict>
          </mc:Fallback>
        </mc:AlternateContent>
      </w:r>
    </w:p>
    <w:p>
      <w:pPr>
        <w:rPr>
          <w:rFonts w:hint="default" w:ascii="Inter" w:hAnsi="Inter" w:cs="Inter"/>
          <w:bCs w:val="0"/>
          <w:i w:val="0"/>
          <w:sz w:val="20"/>
          <w:szCs w:val="20"/>
          <w:lang w:val="en"/>
        </w:rPr>
      </w:pPr>
      <w:r>
        <w:rPr>
          <w:rFonts w:hint="default" w:ascii="Inter" w:hAnsi="Inter" w:cs="Inter"/>
          <w:bCs w:val="0"/>
          <w:i w:val="0"/>
          <w:sz w:val="20"/>
          <w:szCs w:val="20"/>
          <w:lang w:val="en"/>
        </w:rPr>
        <w:t>which has the solution, if the capacitor had initial charge Q</w:t>
      </w:r>
      <w:r>
        <w:rPr>
          <w:rFonts w:hint="default" w:ascii="Inter" w:hAnsi="Inter" w:cs="Inter"/>
          <w:bCs w:val="0"/>
          <w:i w:val="0"/>
          <w:sz w:val="20"/>
          <w:szCs w:val="20"/>
          <w:vertAlign w:val="subscript"/>
          <w:lang w:val="en"/>
        </w:rPr>
        <w:t>0</w:t>
      </w:r>
      <w:r>
        <w:rPr>
          <w:rFonts w:hint="default" w:ascii="Inter" w:hAnsi="Inter" w:cs="Inter"/>
          <w:bCs w:val="0"/>
          <w:i w:val="0"/>
          <w:sz w:val="20"/>
          <w:szCs w:val="20"/>
          <w:lang w:val="en"/>
        </w:rPr>
        <w:t>:</w:t>
      </w:r>
    </w:p>
    <w:p>
      <w:pPr>
        <w:rPr>
          <w:rFonts w:hint="default" w:ascii="Inter" w:hAnsi="Inter" w:cs="Inter"/>
          <w:b w:val="0"/>
          <w:bCs w:val="0"/>
          <w:sz w:val="20"/>
          <w:szCs w:val="20"/>
          <w:lang w:val="en"/>
        </w:rPr>
      </w:pPr>
    </w:p>
    <w:p>
      <w:pPr>
        <w:rPr>
          <w:rFonts w:hint="default" w:ascii="Inter" w:hAnsi="Inter" w:cs="Inter"/>
          <w:b w:val="0"/>
          <w:bCs w:val="0"/>
          <w:sz w:val="20"/>
          <w:szCs w:val="20"/>
          <w:lang w:val="en"/>
        </w:rPr>
      </w:pPr>
      <m:oMathPara>
        <m:oMath>
          <m:r>
            <m:rPr>
              <m:sty m:val="p"/>
            </m:rPr>
            <w:rPr>
              <w:rFonts w:hint="default" w:ascii="Cambria Math" w:hAnsi="Cambria Math" w:cs="Inter"/>
              <w:sz w:val="20"/>
              <w:szCs w:val="20"/>
              <w:lang w:val="en" w:eastAsia="zh-CN" w:bidi="ar-SA"/>
            </w:rPr>
            <m:t xml:space="preserve">                                                </m:t>
          </m:r>
          <m:r>
            <m:rPr>
              <m:sty m:val="p"/>
            </m:rPr>
            <w:rPr>
              <w:rFonts w:ascii="Cambria Math" w:hAnsi="Cambria Math" w:cs="Inter"/>
              <w:sz w:val="20"/>
              <w:szCs w:val="20"/>
              <w:lang w:val="en" w:eastAsia="zh-CN" w:bidi="ar-SA"/>
            </w:rPr>
            <m:t>Q</m:t>
          </m:r>
          <m:r>
            <m:rPr>
              <m:sty m:val="p"/>
            </m:rPr>
            <w:rPr>
              <w:rFonts w:hint="default" w:ascii="Cambria Math" w:hAnsi="Cambria Math" w:cs="Inter"/>
              <w:sz w:val="20"/>
              <w:szCs w:val="20"/>
              <w:lang w:val="en" w:eastAsia="zh-CN" w:bidi="ar-SA"/>
            </w:rPr>
            <m:t xml:space="preserve"> = </m:t>
          </m:r>
          <m:sSub>
            <m:sSubPr>
              <m:ctrlPr>
                <w:rPr>
                  <w:rFonts w:hint="default" w:ascii="Cambria Math" w:hAnsi="Cambria Math" w:cs="Inter"/>
                  <w:b w:val="0"/>
                  <w:bCs w:val="0"/>
                  <w:sz w:val="20"/>
                  <w:szCs w:val="20"/>
                  <w:lang w:val="en" w:eastAsia="zh-CN" w:bidi="ar-SA"/>
                </w:rPr>
              </m:ctrlPr>
            </m:sSubPr>
            <m:e>
              <m:r>
                <m:rPr>
                  <m:sty m:val="p"/>
                </m:rPr>
                <w:rPr>
                  <w:rFonts w:hint="default" w:ascii="Cambria Math" w:hAnsi="Cambria Math" w:cs="Inter"/>
                  <w:sz w:val="20"/>
                  <w:szCs w:val="20"/>
                  <w:lang w:val="en" w:eastAsia="zh-CN" w:bidi="ar-SA"/>
                </w:rPr>
                <m:t>Q</m:t>
              </m:r>
              <m:ctrlPr>
                <w:rPr>
                  <w:rFonts w:hint="default" w:ascii="Cambria Math" w:hAnsi="Cambria Math" w:cs="Inter"/>
                  <w:b w:val="0"/>
                  <w:bCs w:val="0"/>
                  <w:sz w:val="20"/>
                  <w:szCs w:val="20"/>
                  <w:lang w:val="en" w:eastAsia="zh-CN" w:bidi="ar-SA"/>
                </w:rPr>
              </m:ctrlPr>
            </m:e>
            <m:sub>
              <m:r>
                <m:rPr>
                  <m:sty m:val="p"/>
                </m:rPr>
                <w:rPr>
                  <w:rFonts w:hint="default" w:ascii="Cambria Math" w:hAnsi="Cambria Math" w:cs="Inter"/>
                  <w:sz w:val="20"/>
                  <w:szCs w:val="20"/>
                  <w:lang w:val="en" w:eastAsia="zh-CN" w:bidi="ar-SA"/>
                </w:rPr>
                <m:t>0</m:t>
              </m:r>
              <m:ctrlPr>
                <w:rPr>
                  <w:rFonts w:hint="default" w:ascii="Cambria Math" w:hAnsi="Cambria Math" w:cs="Inter"/>
                  <w:b w:val="0"/>
                  <w:bCs w:val="0"/>
                  <w:sz w:val="20"/>
                  <w:szCs w:val="20"/>
                  <w:lang w:val="en" w:eastAsia="zh-CN" w:bidi="ar-SA"/>
                </w:rPr>
              </m:ctrlPr>
            </m:sub>
          </m:sSub>
          <m:r>
            <m:rPr>
              <m:sty m:val="p"/>
            </m:rPr>
            <w:rPr>
              <w:rFonts w:hint="default" w:ascii="Cambria Math" w:hAnsi="Cambria Math" w:cs="Inter"/>
              <w:sz w:val="20"/>
              <w:szCs w:val="20"/>
              <w:lang w:val="en" w:eastAsia="zh-CN" w:bidi="ar-SA"/>
            </w:rPr>
            <m:t xml:space="preserve"> · exp(</m:t>
          </m:r>
          <m:f>
            <m:fPr>
              <m:ctrlPr>
                <w:rPr>
                  <w:rFonts w:hint="default" w:ascii="Cambria Math" w:hAnsi="Cambria Math" w:cs="Inter"/>
                  <w:b w:val="0"/>
                  <w:bCs w:val="0"/>
                  <w:sz w:val="20"/>
                  <w:szCs w:val="20"/>
                  <w:lang w:val="en" w:eastAsia="zh-CN" w:bidi="ar-SA"/>
                </w:rPr>
              </m:ctrlPr>
            </m:fPr>
            <m:num>
              <m:r>
                <m:rPr>
                  <m:sty m:val="p"/>
                </m:rPr>
                <w:rPr>
                  <w:rFonts w:hint="default" w:ascii="Cambria Math" w:hAnsi="Cambria Math" w:cs="Inter"/>
                  <w:sz w:val="20"/>
                  <w:szCs w:val="20"/>
                  <w:lang w:val="en" w:eastAsia="zh-CN" w:bidi="ar-SA"/>
                </w:rPr>
                <m:t>−t</m:t>
              </m:r>
              <m:ctrlPr>
                <w:rPr>
                  <w:rFonts w:hint="default" w:ascii="Cambria Math" w:hAnsi="Cambria Math" w:cs="Inter"/>
                  <w:b w:val="0"/>
                  <w:bCs w:val="0"/>
                  <w:sz w:val="20"/>
                  <w:szCs w:val="20"/>
                  <w:lang w:val="en" w:eastAsia="zh-CN" w:bidi="ar-SA"/>
                </w:rPr>
              </m:ctrlPr>
            </m:num>
            <m:den>
              <m:r>
                <m:rPr/>
                <w:rPr>
                  <w:rFonts w:hint="default" w:ascii="Cambria Math" w:hAnsi="Cambria Math" w:cs="Inter"/>
                  <w:sz w:val="20"/>
                  <w:szCs w:val="20"/>
                  <w:lang w:val="en"/>
                </w:rPr>
                <m:t>R·C</m:t>
              </m:r>
              <m:ctrlPr>
                <w:rPr>
                  <w:rFonts w:hint="default" w:ascii="Cambria Math" w:hAnsi="Cambria Math" w:cs="Inter"/>
                  <w:b w:val="0"/>
                  <w:bCs w:val="0"/>
                  <w:sz w:val="20"/>
                  <w:szCs w:val="20"/>
                  <w:lang w:val="en" w:eastAsia="zh-CN" w:bidi="ar-SA"/>
                </w:rPr>
              </m:ctrlPr>
            </m:den>
          </m:f>
          <m:r>
            <m:rPr>
              <m:sty m:val="p"/>
            </m:rPr>
            <w:rPr>
              <w:rFonts w:hint="default" w:ascii="Cambria Math" w:hAnsi="Cambria Math" w:cs="Inter"/>
              <w:sz w:val="20"/>
              <w:szCs w:val="20"/>
              <w:lang w:val="en" w:eastAsia="zh-CN" w:bidi="ar-SA"/>
            </w:rPr>
            <m:t>)                            (4)</m:t>
          </m:r>
        </m:oMath>
      </m:oMathPara>
    </w:p>
    <w:p>
      <w:pPr>
        <w:rPr>
          <w:rFonts w:hint="default" w:ascii="Inter" w:hAnsi="Inter" w:cs="Inter"/>
          <w:b w:val="0"/>
          <w:bCs w:val="0"/>
          <w:sz w:val="20"/>
          <w:szCs w:val="20"/>
          <w:lang w:val="en"/>
        </w:rPr>
      </w:pPr>
    </w:p>
    <w:p>
      <w:pPr>
        <w:rPr>
          <w:rFonts w:hint="default" w:ascii="Inter" w:hAnsi="Inter" w:cs="Inter"/>
          <w:b w:val="0"/>
          <w:bCs w:val="0"/>
          <w:sz w:val="20"/>
          <w:szCs w:val="20"/>
          <w:lang w:val="en"/>
        </w:rPr>
      </w:pPr>
      <w:r>
        <w:rPr>
          <w:rFonts w:hint="default" w:ascii="Inter" w:hAnsi="Inter" w:cs="Inter"/>
          <w:b w:val="0"/>
          <w:bCs w:val="0"/>
          <w:sz w:val="20"/>
          <w:szCs w:val="20"/>
          <w:lang w:val="en"/>
        </w:rPr>
        <w:t>Consequently, there should be an exponential discharge from the capacitor with time constant 1 / RC. From (1), it follows that being able to accurate record voltage against time during the discharge means that we can measure the capacitances.</w:t>
      </w:r>
    </w:p>
    <w:p>
      <w:pPr>
        <w:rPr>
          <w:rFonts w:hint="default" w:ascii="Inter" w:hAnsi="Inter" w:cs="Inter"/>
          <w:b w:val="0"/>
          <w:bCs w:val="0"/>
          <w:sz w:val="20"/>
          <w:szCs w:val="20"/>
          <w:lang w:val="en"/>
        </w:rPr>
      </w:pPr>
    </w:p>
    <w:p>
      <w:pPr>
        <w:rPr>
          <w:rFonts w:hint="default" w:ascii="Inter" w:hAnsi="Inter" w:cs="Inter"/>
          <w:b w:val="0"/>
          <w:bCs w:val="0"/>
          <w:sz w:val="20"/>
          <w:szCs w:val="20"/>
          <w:lang w:val="en"/>
        </w:rPr>
      </w:pPr>
      <w:r>
        <w:rPr>
          <w:rFonts w:hint="default" w:ascii="Inter" w:hAnsi="Inter" w:cs="Inter"/>
          <w:b w:val="0"/>
          <w:bCs w:val="0"/>
          <w:sz w:val="20"/>
          <w:szCs w:val="20"/>
          <w:lang w:val="en"/>
        </w:rPr>
        <w:t xml:space="preserve">In order to use phase shifts </w:t>
      </w:r>
      <w:r>
        <w:rPr>
          <w:rFonts w:hint="default" w:ascii="Inter" w:hAnsi="Inter" w:cs="Inter"/>
          <w:b w:val="0"/>
          <w:bCs w:val="0"/>
          <w:i/>
          <w:iCs/>
          <w:sz w:val="20"/>
          <w:szCs w:val="20"/>
          <w:lang w:val="en"/>
        </w:rPr>
        <w:t xml:space="preserve">(of sine waves) </w:t>
      </w:r>
      <w:r>
        <w:rPr>
          <w:rFonts w:hint="default" w:ascii="Inter" w:hAnsi="Inter" w:cs="Inter"/>
          <w:b w:val="0"/>
          <w:bCs w:val="0"/>
          <w:sz w:val="20"/>
          <w:szCs w:val="20"/>
          <w:lang w:val="en"/>
        </w:rPr>
        <w:t>to measure capacitance, we know that:</w:t>
      </w:r>
    </w:p>
    <w:p>
      <w:pPr>
        <w:rPr>
          <w:rFonts w:hint="default" w:ascii="Inter" w:hAnsi="Inter" w:cs="Inter"/>
          <w:b w:val="0"/>
          <w:bCs w:val="0"/>
          <w:sz w:val="20"/>
          <w:szCs w:val="20"/>
          <w:lang w:val="en"/>
        </w:rPr>
      </w:pPr>
    </w:p>
    <w:p>
      <w:pPr>
        <w:rPr>
          <w:rFonts w:hint="default" w:ascii="Inter" w:hAnsi="Inter" w:cs="Inter"/>
          <w:b w:val="0"/>
          <w:bCs w:val="0"/>
          <w:sz w:val="20"/>
          <w:szCs w:val="20"/>
          <w:lang w:val="en"/>
        </w:rPr>
      </w:pPr>
      <m:oMathPara>
        <m:oMath>
          <m:r>
            <m:rPr>
              <m:sty m:val="p"/>
            </m:rPr>
            <w:rPr>
              <w:rFonts w:hint="default" w:ascii="Cambria Math" w:hAnsi="Cambria Math" w:cs="Inter"/>
              <w:sz w:val="20"/>
              <w:szCs w:val="20"/>
              <w:lang w:val="en" w:eastAsia="zh-CN" w:bidi="ar-SA"/>
            </w:rPr>
            <m:t xml:space="preserve">              </m:t>
          </m:r>
          <m:sSub>
            <m:sSubPr>
              <m:ctrlPr>
                <w:rPr>
                  <w:rFonts w:ascii="Cambria Math" w:hAnsi="Cambria Math" w:cs="Inter"/>
                  <w:b w:val="0"/>
                  <w:bCs w:val="0"/>
                  <w:i w:val="0"/>
                  <w:sz w:val="20"/>
                  <w:szCs w:val="20"/>
                  <w:lang w:val="en" w:eastAsia="zh-CN" w:bidi="ar-SA"/>
                </w:rPr>
              </m:ctrlPr>
            </m:sSubPr>
            <m:e>
              <m:r>
                <m:rPr>
                  <m:sty m:val="p"/>
                </m:rPr>
                <w:rPr>
                  <w:rFonts w:hint="default" w:ascii="Cambria Math" w:hAnsi="Cambria Math" w:cs="Inter"/>
                  <w:sz w:val="20"/>
                  <w:szCs w:val="20"/>
                  <w:lang w:val="en" w:eastAsia="zh-CN" w:bidi="ar-SA"/>
                </w:rPr>
                <m:t>C</m:t>
              </m:r>
              <m:ctrlPr>
                <w:rPr>
                  <w:rFonts w:ascii="Cambria Math" w:hAnsi="Cambria Math" w:cs="Inter"/>
                  <w:b w:val="0"/>
                  <w:bCs w:val="0"/>
                  <w:i w:val="0"/>
                  <w:sz w:val="20"/>
                  <w:szCs w:val="20"/>
                  <w:lang w:val="en" w:eastAsia="zh-CN" w:bidi="ar-SA"/>
                </w:rPr>
              </m:ctrlPr>
            </m:e>
            <m:sub>
              <m:r>
                <m:rPr>
                  <m:sty m:val="p"/>
                </m:rPr>
                <w:rPr>
                  <w:rFonts w:hint="default" w:ascii="Cambria Math" w:hAnsi="Cambria Math" w:cs="Inter"/>
                  <w:sz w:val="20"/>
                  <w:szCs w:val="20"/>
                  <w:lang w:val="en" w:eastAsia="zh-CN" w:bidi="ar-SA"/>
                </w:rPr>
                <m:t xml:space="preserve"> total in the circuit</m:t>
              </m:r>
              <m:ctrlPr>
                <w:rPr>
                  <w:rFonts w:ascii="Cambria Math" w:hAnsi="Cambria Math" w:cs="Inter"/>
                  <w:b w:val="0"/>
                  <w:bCs w:val="0"/>
                  <w:i w:val="0"/>
                  <w:sz w:val="20"/>
                  <w:szCs w:val="20"/>
                  <w:lang w:val="en" w:eastAsia="zh-CN" w:bidi="ar-SA"/>
                </w:rPr>
              </m:ctrlPr>
            </m:sub>
          </m:sSub>
          <m:r>
            <m:rPr>
              <m:sty m:val="p"/>
            </m:rPr>
            <w:rPr>
              <w:rFonts w:hint="default" w:ascii="Cambria Math" w:hAnsi="Cambria Math" w:cs="Inter"/>
              <w:sz w:val="20"/>
              <w:szCs w:val="20"/>
              <w:lang w:val="en" w:eastAsia="zh-CN" w:bidi="ar-SA"/>
            </w:rPr>
            <m:t xml:space="preserve"> = </m:t>
          </m:r>
          <m:f>
            <m:fPr>
              <m:ctrlPr>
                <w:rPr>
                  <w:rFonts w:hint="default" w:ascii="Cambria Math" w:hAnsi="Cambria Math" w:cs="Inter"/>
                  <w:b w:val="0"/>
                  <w:bCs w:val="0"/>
                  <w:i w:val="0"/>
                  <w:sz w:val="20"/>
                  <w:szCs w:val="20"/>
                  <w:lang w:val="en" w:eastAsia="zh-CN" w:bidi="ar-SA"/>
                </w:rPr>
              </m:ctrlPr>
            </m:fPr>
            <m:num>
              <m:r>
                <m:rPr>
                  <m:sty m:val="p"/>
                </m:rPr>
                <w:rPr>
                  <w:rFonts w:hint="default" w:ascii="Cambria Math" w:hAnsi="Cambria Math" w:cs="Inter"/>
                  <w:sz w:val="20"/>
                  <w:szCs w:val="20"/>
                  <w:lang w:val="en" w:eastAsia="zh-CN" w:bidi="ar-SA"/>
                </w:rPr>
                <m:t>1</m:t>
              </m:r>
              <m:ctrlPr>
                <w:rPr>
                  <w:rFonts w:hint="default" w:ascii="Cambria Math" w:hAnsi="Cambria Math" w:cs="Inter"/>
                  <w:b w:val="0"/>
                  <w:bCs w:val="0"/>
                  <w:i w:val="0"/>
                  <w:sz w:val="20"/>
                  <w:szCs w:val="20"/>
                  <w:lang w:val="en" w:eastAsia="zh-CN" w:bidi="ar-SA"/>
                </w:rPr>
              </m:ctrlPr>
            </m:num>
            <m:den>
              <m:r>
                <m:rPr>
                  <m:sty m:val="p"/>
                </m:rPr>
                <w:rPr>
                  <w:rFonts w:hint="default" w:ascii="Cambria Math" w:hAnsi="Cambria Math" w:cs="Inter"/>
                  <w:sz w:val="20"/>
                  <w:szCs w:val="20"/>
                  <w:lang w:val="en" w:eastAsia="zh-CN" w:bidi="ar-SA"/>
                </w:rPr>
                <m:t xml:space="preserve">2π · v · </m:t>
              </m:r>
              <m:sSub>
                <m:sSubPr>
                  <m:ctrlPr>
                    <w:rPr>
                      <w:rFonts w:hint="default" w:ascii="Cambria Math" w:hAnsi="Cambria Math" w:cs="Inter"/>
                      <w:b w:val="0"/>
                      <w:bCs w:val="0"/>
                      <w:i w:val="0"/>
                      <w:sz w:val="20"/>
                      <w:szCs w:val="20"/>
                      <w:lang w:val="en" w:eastAsia="zh-CN" w:bidi="ar-SA"/>
                    </w:rPr>
                  </m:ctrlPr>
                </m:sSubPr>
                <m:e>
                  <m:r>
                    <m:rPr>
                      <m:sty m:val="p"/>
                    </m:rPr>
                    <w:rPr>
                      <w:rFonts w:hint="default" w:ascii="Cambria Math" w:hAnsi="Cambria Math" w:cs="Inter"/>
                      <w:sz w:val="20"/>
                      <w:szCs w:val="20"/>
                      <w:lang w:val="en" w:eastAsia="zh-CN" w:bidi="ar-SA"/>
                    </w:rPr>
                    <m:t>X</m:t>
                  </m:r>
                  <m:ctrlPr>
                    <w:rPr>
                      <w:rFonts w:hint="default" w:ascii="Cambria Math" w:hAnsi="Cambria Math" w:cs="Inter"/>
                      <w:b w:val="0"/>
                      <w:bCs w:val="0"/>
                      <w:i w:val="0"/>
                      <w:sz w:val="20"/>
                      <w:szCs w:val="20"/>
                      <w:lang w:val="en" w:eastAsia="zh-CN" w:bidi="ar-SA"/>
                    </w:rPr>
                  </m:ctrlPr>
                </m:e>
                <m:sub>
                  <m:r>
                    <m:rPr>
                      <m:sty m:val="p"/>
                    </m:rPr>
                    <w:rPr>
                      <w:rFonts w:hint="default" w:ascii="Cambria Math" w:hAnsi="Cambria Math" w:cs="Inter"/>
                      <w:sz w:val="20"/>
                      <w:szCs w:val="20"/>
                      <w:lang w:val="en" w:eastAsia="zh-CN" w:bidi="ar-SA"/>
                    </w:rPr>
                    <m:t>c</m:t>
                  </m:r>
                  <m:ctrlPr>
                    <w:rPr>
                      <w:rFonts w:hint="default" w:ascii="Cambria Math" w:hAnsi="Cambria Math" w:cs="Inter"/>
                      <w:b w:val="0"/>
                      <w:bCs w:val="0"/>
                      <w:i w:val="0"/>
                      <w:sz w:val="20"/>
                      <w:szCs w:val="20"/>
                      <w:lang w:val="en" w:eastAsia="zh-CN" w:bidi="ar-SA"/>
                    </w:rPr>
                  </m:ctrlPr>
                </m:sub>
              </m:sSub>
              <m:ctrlPr>
                <w:rPr>
                  <w:rFonts w:hint="default" w:ascii="Cambria Math" w:hAnsi="Cambria Math" w:cs="Inter"/>
                  <w:b w:val="0"/>
                  <w:bCs w:val="0"/>
                  <w:i w:val="0"/>
                  <w:sz w:val="20"/>
                  <w:szCs w:val="20"/>
                  <w:lang w:val="en" w:eastAsia="zh-CN" w:bidi="ar-SA"/>
                </w:rPr>
              </m:ctrlPr>
            </m:den>
          </m:f>
          <m:r>
            <m:rPr>
              <m:sty m:val="p"/>
            </m:rPr>
            <w:rPr>
              <w:rFonts w:hint="default" w:ascii="Cambria Math" w:hAnsi="Cambria Math" w:cs="Inter"/>
              <w:sz w:val="20"/>
              <w:szCs w:val="20"/>
              <w:lang w:val="en" w:eastAsia="zh-CN" w:bidi="ar-SA"/>
            </w:rPr>
            <m:t xml:space="preserve">              (5)</m:t>
          </m:r>
        </m:oMath>
      </m:oMathPara>
    </w:p>
    <w:p>
      <w:pPr>
        <w:rPr>
          <w:rFonts w:hint="default" w:ascii="Inter" w:hAnsi="Inter" w:cs="Inter"/>
          <w:b w:val="0"/>
          <w:bCs w:val="0"/>
          <w:sz w:val="20"/>
          <w:szCs w:val="20"/>
          <w:lang w:val="en"/>
        </w:rPr>
      </w:pPr>
    </w:p>
    <w:p>
      <w:pPr>
        <w:rPr>
          <w:rFonts w:hint="default" w:ascii="Inter" w:hAnsi="Inter" w:cs="Inter"/>
          <w:b w:val="0"/>
          <w:bCs w:val="0"/>
          <w:i w:val="0"/>
          <w:iCs w:val="0"/>
          <w:sz w:val="20"/>
          <w:szCs w:val="20"/>
          <w:vertAlign w:val="baseline"/>
          <w:lang w:val="en"/>
        </w:rPr>
      </w:pPr>
      <w:r>
        <w:rPr>
          <w:rFonts w:hint="default" w:ascii="Inter" w:hAnsi="Inter" w:cs="Inter"/>
          <w:b w:val="0"/>
          <w:bCs w:val="0"/>
          <w:sz w:val="20"/>
          <w:szCs w:val="20"/>
          <w:lang w:val="en"/>
        </w:rPr>
        <w:t xml:space="preserve">whereby </w:t>
      </w:r>
      <w:r>
        <w:rPr>
          <w:rFonts w:hint="default" w:ascii="Inter" w:hAnsi="Inter" w:cs="Inter"/>
          <w:b w:val="0"/>
          <w:bCs w:val="0"/>
          <w:i/>
          <w:iCs/>
          <w:sz w:val="20"/>
          <w:szCs w:val="20"/>
          <w:lang w:val="en"/>
        </w:rPr>
        <w:t>v</w:t>
      </w:r>
      <w:r>
        <w:rPr>
          <w:rFonts w:hint="default" w:ascii="Inter" w:hAnsi="Inter" w:cs="Inter"/>
          <w:b w:val="0"/>
          <w:bCs w:val="0"/>
          <w:i w:val="0"/>
          <w:iCs w:val="0"/>
          <w:sz w:val="20"/>
          <w:szCs w:val="20"/>
          <w:lang w:val="en"/>
        </w:rPr>
        <w:t xml:space="preserve"> gives the driving frequency of the signal generator, X</w:t>
      </w:r>
      <w:r>
        <w:rPr>
          <w:rFonts w:hint="default" w:ascii="Inter" w:hAnsi="Inter" w:cs="Inter"/>
          <w:b w:val="0"/>
          <w:bCs w:val="0"/>
          <w:i w:val="0"/>
          <w:iCs w:val="0"/>
          <w:sz w:val="20"/>
          <w:szCs w:val="20"/>
          <w:vertAlign w:val="subscript"/>
          <w:lang w:val="en"/>
        </w:rPr>
        <w:t>C</w:t>
      </w:r>
      <w:r>
        <w:rPr>
          <w:rFonts w:hint="default" w:ascii="Inter" w:hAnsi="Inter" w:cs="Inter"/>
          <w:b w:val="0"/>
          <w:bCs w:val="0"/>
          <w:i w:val="0"/>
          <w:iCs w:val="0"/>
          <w:sz w:val="20"/>
          <w:szCs w:val="20"/>
          <w:vertAlign w:val="baseline"/>
          <w:lang w:val="en"/>
        </w:rPr>
        <w:t xml:space="preserve"> gives the total reactance of capacitors in the circuit. In AC circuits, reactance behaves similarly to resistance and opposes changes in current which can lead to attenuation, resulting in phase differences between input and output signals that have already been given. The reactance is given by:</w:t>
      </w:r>
    </w:p>
    <w:p>
      <w:pPr>
        <w:rPr>
          <w:rFonts w:hint="default" w:ascii="Inter" w:hAnsi="Inter" w:cs="Inter"/>
          <w:b w:val="0"/>
          <w:bCs w:val="0"/>
          <w:i w:val="0"/>
          <w:iCs w:val="0"/>
          <w:sz w:val="20"/>
          <w:szCs w:val="20"/>
          <w:vertAlign w:val="baseline"/>
          <w:lang w:val="en"/>
        </w:rPr>
      </w:pPr>
    </w:p>
    <w:p>
      <w:pPr>
        <w:rPr>
          <w:rFonts w:hint="default" w:ascii="Inter" w:hAnsi="Inter" w:cs="Inter"/>
          <w:b w:val="0"/>
          <w:bCs w:val="0"/>
          <w:i w:val="0"/>
          <w:iCs w:val="0"/>
          <w:sz w:val="20"/>
          <w:szCs w:val="20"/>
          <w:vertAlign w:val="baseline"/>
          <w:lang w:val="en"/>
        </w:rPr>
      </w:pPr>
      <m:oMathPara>
        <m:oMath>
          <m:sSub>
            <m:sSubPr>
              <m:ctrlPr>
                <w:rPr>
                  <w:rFonts w:hint="default" w:ascii="Cambria Math" w:hAnsi="Cambria Math" w:cs="Inter"/>
                  <w:b w:val="0"/>
                  <w:bCs w:val="0"/>
                  <w:i w:val="0"/>
                  <w:iCs w:val="0"/>
                  <w:sz w:val="20"/>
                  <w:szCs w:val="20"/>
                  <w:vertAlign w:val="baseline"/>
                  <w:lang w:val="en" w:eastAsia="zh-CN" w:bidi="ar-SA"/>
                </w:rPr>
              </m:ctrlPr>
            </m:sSubPr>
            <m:e>
              <m:r>
                <m:rPr>
                  <m:sty m:val="p"/>
                </m:rPr>
                <w:rPr>
                  <w:rFonts w:hint="default" w:ascii="Cambria Math" w:hAnsi="Cambria Math" w:cs="Inter"/>
                  <w:sz w:val="20"/>
                  <w:szCs w:val="20"/>
                  <w:vertAlign w:val="baseline"/>
                  <w:lang w:val="en" w:eastAsia="zh-CN" w:bidi="ar-SA"/>
                </w:rPr>
                <m:t xml:space="preserve">                              X</m:t>
              </m:r>
              <m:ctrlPr>
                <w:rPr>
                  <w:rFonts w:hint="default" w:ascii="Cambria Math" w:hAnsi="Cambria Math" w:cs="Inter"/>
                  <w:b w:val="0"/>
                  <w:bCs w:val="0"/>
                  <w:i w:val="0"/>
                  <w:iCs w:val="0"/>
                  <w:sz w:val="20"/>
                  <w:szCs w:val="20"/>
                  <w:vertAlign w:val="baseline"/>
                  <w:lang w:val="en" w:eastAsia="zh-CN" w:bidi="ar-SA"/>
                </w:rPr>
              </m:ctrlPr>
            </m:e>
            <m:sub>
              <m:r>
                <m:rPr>
                  <m:sty m:val="p"/>
                </m:rPr>
                <w:rPr>
                  <w:rFonts w:hint="default" w:ascii="Cambria Math" w:hAnsi="Cambria Math" w:cs="Inter"/>
                  <w:sz w:val="20"/>
                  <w:szCs w:val="20"/>
                  <w:vertAlign w:val="baseline"/>
                  <w:lang w:val="en" w:eastAsia="zh-CN" w:bidi="ar-SA"/>
                </w:rPr>
                <m:t>c</m:t>
              </m:r>
              <m:ctrlPr>
                <w:rPr>
                  <w:rFonts w:hint="default" w:ascii="Cambria Math" w:hAnsi="Cambria Math" w:cs="Inter"/>
                  <w:b w:val="0"/>
                  <w:bCs w:val="0"/>
                  <w:i w:val="0"/>
                  <w:iCs w:val="0"/>
                  <w:sz w:val="20"/>
                  <w:szCs w:val="20"/>
                  <w:vertAlign w:val="baseline"/>
                  <w:lang w:val="en" w:eastAsia="zh-CN" w:bidi="ar-SA"/>
                </w:rPr>
              </m:ctrlPr>
            </m:sub>
          </m:sSub>
          <m:r>
            <m:rPr>
              <m:sty m:val="p"/>
            </m:rPr>
            <w:rPr>
              <w:rFonts w:hint="default" w:ascii="Cambria Math" w:hAnsi="Cambria Math" w:cs="Inter"/>
              <w:sz w:val="20"/>
              <w:szCs w:val="20"/>
              <w:vertAlign w:val="baseline"/>
              <w:lang w:val="en" w:eastAsia="zh-CN" w:bidi="ar-SA"/>
            </w:rPr>
            <m:t>=</m:t>
          </m:r>
          <m:f>
            <m:fPr>
              <m:ctrlPr>
                <w:rPr>
                  <w:rFonts w:hint="default" w:ascii="Cambria Math" w:hAnsi="Cambria Math" w:cs="Inter"/>
                  <w:b w:val="0"/>
                  <w:bCs w:val="0"/>
                  <w:i w:val="0"/>
                  <w:iCs w:val="0"/>
                  <w:sz w:val="20"/>
                  <w:szCs w:val="20"/>
                  <w:vertAlign w:val="baseline"/>
                  <w:lang w:val="en" w:eastAsia="zh-CN" w:bidi="ar-SA"/>
                </w:rPr>
              </m:ctrlPr>
            </m:fPr>
            <m:num>
              <m:sSub>
                <m:sSubPr>
                  <m:ctrlPr>
                    <w:rPr>
                      <w:rFonts w:hint="default" w:ascii="Cambria Math" w:hAnsi="Cambria Math" w:cs="Inter"/>
                      <w:b w:val="0"/>
                      <w:bCs w:val="0"/>
                      <w:i w:val="0"/>
                      <w:iCs w:val="0"/>
                      <w:sz w:val="20"/>
                      <w:szCs w:val="20"/>
                      <w:vertAlign w:val="baseline"/>
                      <w:lang w:val="en" w:eastAsia="zh-CN" w:bidi="ar-SA"/>
                    </w:rPr>
                  </m:ctrlPr>
                </m:sSubPr>
                <m:e>
                  <m:r>
                    <m:rPr>
                      <m:sty m:val="p"/>
                    </m:rPr>
                    <w:rPr>
                      <w:rFonts w:hint="default" w:ascii="Cambria Math" w:hAnsi="Cambria Math" w:cs="Inter"/>
                      <w:sz w:val="20"/>
                      <w:szCs w:val="20"/>
                      <w:vertAlign w:val="baseline"/>
                      <w:lang w:val="en" w:eastAsia="zh-CN" w:bidi="ar-SA"/>
                    </w:rPr>
                    <m:t>V</m:t>
                  </m:r>
                  <m:ctrlPr>
                    <w:rPr>
                      <w:rFonts w:hint="default" w:ascii="Cambria Math" w:hAnsi="Cambria Math" w:cs="Inter"/>
                      <w:b w:val="0"/>
                      <w:bCs w:val="0"/>
                      <w:i w:val="0"/>
                      <w:iCs w:val="0"/>
                      <w:sz w:val="20"/>
                      <w:szCs w:val="20"/>
                      <w:vertAlign w:val="baseline"/>
                      <w:lang w:val="en" w:eastAsia="zh-CN" w:bidi="ar-SA"/>
                    </w:rPr>
                  </m:ctrlPr>
                </m:e>
                <m:sub>
                  <m:r>
                    <m:rPr>
                      <m:sty m:val="p"/>
                    </m:rPr>
                    <w:rPr>
                      <w:rFonts w:hint="default" w:ascii="Cambria Math" w:hAnsi="Cambria Math" w:cs="Inter"/>
                      <w:sz w:val="20"/>
                      <w:szCs w:val="20"/>
                      <w:vertAlign w:val="baseline"/>
                      <w:lang w:val="en" w:eastAsia="zh-CN" w:bidi="ar-SA"/>
                    </w:rPr>
                    <m:t>x</m:t>
                  </m:r>
                  <m:ctrlPr>
                    <w:rPr>
                      <w:rFonts w:hint="default" w:ascii="Cambria Math" w:hAnsi="Cambria Math" w:cs="Inter"/>
                      <w:b w:val="0"/>
                      <w:bCs w:val="0"/>
                      <w:i w:val="0"/>
                      <w:iCs w:val="0"/>
                      <w:sz w:val="20"/>
                      <w:szCs w:val="20"/>
                      <w:vertAlign w:val="baseline"/>
                      <w:lang w:val="en" w:eastAsia="zh-CN" w:bidi="ar-SA"/>
                    </w:rPr>
                  </m:ctrlPr>
                </m:sub>
              </m:sSub>
              <m:ctrlPr>
                <w:rPr>
                  <w:rFonts w:hint="default" w:ascii="Cambria Math" w:hAnsi="Cambria Math" w:cs="Inter"/>
                  <w:b w:val="0"/>
                  <w:bCs w:val="0"/>
                  <w:i w:val="0"/>
                  <w:iCs w:val="0"/>
                  <w:sz w:val="20"/>
                  <w:szCs w:val="20"/>
                  <w:vertAlign w:val="baseline"/>
                  <w:lang w:val="en" w:eastAsia="zh-CN" w:bidi="ar-SA"/>
                </w:rPr>
              </m:ctrlPr>
            </m:num>
            <m:den>
              <m:sSub>
                <m:sSubPr>
                  <m:ctrlPr>
                    <w:rPr>
                      <w:rFonts w:hint="default" w:ascii="Cambria Math" w:hAnsi="Cambria Math" w:cs="Inter"/>
                      <w:b w:val="0"/>
                      <w:bCs w:val="0"/>
                      <w:i w:val="0"/>
                      <w:iCs w:val="0"/>
                      <w:sz w:val="20"/>
                      <w:szCs w:val="20"/>
                      <w:vertAlign w:val="baseline"/>
                      <w:lang w:val="en" w:eastAsia="zh-CN" w:bidi="ar-SA"/>
                    </w:rPr>
                  </m:ctrlPr>
                </m:sSubPr>
                <m:e>
                  <m:r>
                    <m:rPr>
                      <m:sty m:val="p"/>
                    </m:rPr>
                    <w:rPr>
                      <w:rFonts w:hint="default" w:ascii="Cambria Math" w:hAnsi="Cambria Math" w:cs="Inter"/>
                      <w:sz w:val="20"/>
                      <w:szCs w:val="20"/>
                      <w:vertAlign w:val="baseline"/>
                      <w:lang w:val="en" w:eastAsia="zh-CN" w:bidi="ar-SA"/>
                    </w:rPr>
                    <m:t>I</m:t>
                  </m:r>
                  <m:ctrlPr>
                    <w:rPr>
                      <w:rFonts w:hint="default" w:ascii="Cambria Math" w:hAnsi="Cambria Math" w:cs="Inter"/>
                      <w:b w:val="0"/>
                      <w:bCs w:val="0"/>
                      <w:i w:val="0"/>
                      <w:iCs w:val="0"/>
                      <w:sz w:val="20"/>
                      <w:szCs w:val="20"/>
                      <w:vertAlign w:val="baseline"/>
                      <w:lang w:val="en" w:eastAsia="zh-CN" w:bidi="ar-SA"/>
                    </w:rPr>
                  </m:ctrlPr>
                </m:e>
                <m:sub>
                  <m:r>
                    <m:rPr>
                      <m:sty m:val="p"/>
                    </m:rPr>
                    <w:rPr>
                      <w:rFonts w:hint="default" w:ascii="Cambria Math" w:hAnsi="Cambria Math" w:cs="Inter"/>
                      <w:sz w:val="20"/>
                      <w:szCs w:val="20"/>
                      <w:vertAlign w:val="baseline"/>
                      <w:lang w:val="en" w:eastAsia="zh-CN" w:bidi="ar-SA"/>
                    </w:rPr>
                    <m:t>g</m:t>
                  </m:r>
                  <m:ctrlPr>
                    <w:rPr>
                      <w:rFonts w:hint="default" w:ascii="Cambria Math" w:hAnsi="Cambria Math" w:cs="Inter"/>
                      <w:b w:val="0"/>
                      <w:bCs w:val="0"/>
                      <w:i w:val="0"/>
                      <w:iCs w:val="0"/>
                      <w:sz w:val="20"/>
                      <w:szCs w:val="20"/>
                      <w:vertAlign w:val="baseline"/>
                      <w:lang w:val="en" w:eastAsia="zh-CN" w:bidi="ar-SA"/>
                    </w:rPr>
                  </m:ctrlPr>
                </m:sub>
              </m:sSub>
              <m:r>
                <m:rPr>
                  <m:sty m:val="p"/>
                </m:rPr>
                <w:rPr>
                  <w:rFonts w:hint="default" w:ascii="Cambria Math" w:hAnsi="Cambria Math" w:cs="Inter"/>
                  <w:sz w:val="20"/>
                  <w:szCs w:val="20"/>
                  <w:vertAlign w:val="baseline"/>
                  <w:lang w:val="en" w:eastAsia="zh-CN" w:bidi="ar-SA"/>
                </w:rPr>
                <m:t>·cos(φ)</m:t>
              </m:r>
              <m:ctrlPr>
                <w:rPr>
                  <w:rFonts w:hint="default" w:ascii="Cambria Math" w:hAnsi="Cambria Math" w:cs="Inter"/>
                  <w:b w:val="0"/>
                  <w:bCs w:val="0"/>
                  <w:i w:val="0"/>
                  <w:iCs w:val="0"/>
                  <w:sz w:val="20"/>
                  <w:szCs w:val="20"/>
                  <w:vertAlign w:val="baseline"/>
                  <w:lang w:val="en" w:eastAsia="zh-CN" w:bidi="ar-SA"/>
                </w:rPr>
              </m:ctrlPr>
            </m:den>
          </m:f>
          <m:r>
            <m:rPr>
              <m:sty m:val="p"/>
            </m:rPr>
            <w:rPr>
              <w:rFonts w:hint="default" w:ascii="Cambria Math" w:hAnsi="Cambria Math" w:cs="Inter"/>
              <w:sz w:val="20"/>
              <w:szCs w:val="20"/>
              <w:vertAlign w:val="baseline"/>
              <w:lang w:val="en" w:eastAsia="zh-CN" w:bidi="ar-SA"/>
            </w:rPr>
            <m:t xml:space="preserve">                    (6)</m:t>
          </m:r>
        </m:oMath>
      </m:oMathPara>
    </w:p>
    <w:p>
      <w:pPr>
        <w:rPr>
          <w:rFonts w:hint="default" w:ascii="Inter" w:hAnsi="Inter" w:cs="Inter"/>
          <w:b w:val="0"/>
          <w:bCs w:val="0"/>
          <w:i w:val="0"/>
          <w:iCs w:val="0"/>
          <w:sz w:val="20"/>
          <w:szCs w:val="20"/>
          <w:vertAlign w:val="baseline"/>
          <w:lang w:val="en"/>
        </w:rPr>
      </w:pPr>
    </w:p>
    <w:p>
      <w:pPr>
        <w:rPr>
          <w:rFonts w:hint="default" w:ascii="Inter" w:hAnsi="Inter" w:cs="Inter"/>
          <w:b w:val="0"/>
          <w:bCs w:val="0"/>
          <w:i w:val="0"/>
          <w:iCs w:val="0"/>
          <w:sz w:val="20"/>
          <w:szCs w:val="20"/>
          <w:vertAlign w:val="baseline"/>
          <w:lang w:val="en"/>
        </w:rPr>
      </w:pPr>
      <w:r>
        <w:rPr>
          <w:rFonts w:hint="default" w:ascii="Inter" w:hAnsi="Inter" w:cs="Inter"/>
          <w:b w:val="0"/>
          <w:bCs w:val="0"/>
          <w:i w:val="0"/>
          <w:iCs w:val="0"/>
          <w:sz w:val="20"/>
          <w:szCs w:val="20"/>
          <w:vertAlign w:val="baseline"/>
          <w:lang w:val="en"/>
        </w:rPr>
        <w:t>whereby I</w:t>
      </w:r>
      <w:r>
        <w:rPr>
          <w:rFonts w:hint="default" w:ascii="Inter" w:hAnsi="Inter" w:cs="Inter"/>
          <w:b w:val="0"/>
          <w:bCs w:val="0"/>
          <w:i w:val="0"/>
          <w:iCs w:val="0"/>
          <w:sz w:val="20"/>
          <w:szCs w:val="20"/>
          <w:vertAlign w:val="subscript"/>
          <w:lang w:val="en"/>
        </w:rPr>
        <w:t>g</w:t>
      </w:r>
      <w:r>
        <w:rPr>
          <w:rFonts w:hint="default" w:ascii="Inter" w:hAnsi="Inter" w:cs="Inter"/>
          <w:b w:val="0"/>
          <w:bCs w:val="0"/>
          <w:i w:val="0"/>
          <w:iCs w:val="0"/>
          <w:sz w:val="20"/>
          <w:szCs w:val="20"/>
          <w:vertAlign w:val="baseline"/>
          <w:lang w:val="en"/>
        </w:rPr>
        <w:t xml:space="preserve"> is the current supplied by the signal generator, given by </w:t>
      </w:r>
      <m:oMath>
        <m:sSub>
          <m:sSubPr>
            <m:ctrlPr>
              <w:rPr>
                <w:rFonts w:ascii="Cambria Math" w:hAnsi="Cambria Math" w:cs="Inter"/>
                <w:bCs w:val="0"/>
                <w:i/>
                <w:iCs w:val="0"/>
                <w:sz w:val="20"/>
                <w:szCs w:val="20"/>
                <w:vertAlign w:val="baseline"/>
                <w:lang w:val="en"/>
              </w:rPr>
            </m:ctrlPr>
          </m:sSubPr>
          <m:e>
            <m:r>
              <m:rPr/>
              <w:rPr>
                <w:rFonts w:hint="default" w:ascii="Cambria Math" w:hAnsi="Cambria Math" w:cs="Inter"/>
                <w:sz w:val="20"/>
                <w:szCs w:val="20"/>
                <w:vertAlign w:val="baseline"/>
                <w:lang w:val="en"/>
              </w:rPr>
              <m:t>I</m:t>
            </m:r>
            <m:ctrlPr>
              <w:rPr>
                <w:rFonts w:ascii="Cambria Math" w:hAnsi="Cambria Math" w:cs="Inter"/>
                <w:bCs w:val="0"/>
                <w:i/>
                <w:iCs w:val="0"/>
                <w:sz w:val="20"/>
                <w:szCs w:val="20"/>
                <w:vertAlign w:val="baseline"/>
                <w:lang w:val="en"/>
              </w:rPr>
            </m:ctrlPr>
          </m:e>
          <m:sub>
            <m:r>
              <m:rPr/>
              <w:rPr>
                <w:rFonts w:hint="default" w:ascii="Cambria Math" w:hAnsi="Cambria Math" w:cs="Inter"/>
                <w:sz w:val="20"/>
                <w:szCs w:val="20"/>
                <w:vertAlign w:val="baseline"/>
                <w:lang w:val="en"/>
              </w:rPr>
              <m:t>g</m:t>
            </m:r>
            <m:ctrlPr>
              <w:rPr>
                <w:rFonts w:ascii="Cambria Math" w:hAnsi="Cambria Math" w:cs="Inter"/>
                <w:bCs w:val="0"/>
                <w:i/>
                <w:iCs w:val="0"/>
                <w:sz w:val="20"/>
                <w:szCs w:val="20"/>
                <w:vertAlign w:val="baseline"/>
                <w:lang w:val="en"/>
              </w:rPr>
            </m:ctrlPr>
          </m:sub>
        </m:sSub>
        <m:r>
          <m:rPr/>
          <w:rPr>
            <w:rFonts w:hint="default" w:ascii="Cambria Math" w:hAnsi="Cambria Math" w:cs="Inter"/>
            <w:sz w:val="20"/>
            <w:szCs w:val="20"/>
            <w:vertAlign w:val="baseline"/>
            <w:lang w:val="en"/>
          </w:rPr>
          <m:t>=</m:t>
        </m:r>
        <m:f>
          <m:fPr>
            <m:ctrlPr>
              <w:rPr>
                <w:rFonts w:hint="default" w:ascii="Cambria Math" w:hAnsi="Cambria Math" w:cs="Inter"/>
                <w:bCs w:val="0"/>
                <w:i/>
                <w:iCs w:val="0"/>
                <w:sz w:val="20"/>
                <w:szCs w:val="20"/>
                <w:vertAlign w:val="baseline"/>
                <w:lang w:val="en"/>
              </w:rPr>
            </m:ctrlPr>
          </m:fPr>
          <m:num>
            <m:sSub>
              <m:sSubPr>
                <m:ctrlPr>
                  <w:rPr>
                    <w:rFonts w:hint="default" w:ascii="Cambria Math" w:hAnsi="Cambria Math" w:cs="Inter"/>
                    <w:bCs w:val="0"/>
                    <w:i/>
                    <w:iCs w:val="0"/>
                    <w:sz w:val="20"/>
                    <w:szCs w:val="20"/>
                    <w:vertAlign w:val="baseline"/>
                    <w:lang w:val="en"/>
                  </w:rPr>
                </m:ctrlPr>
              </m:sSubPr>
              <m:e>
                <m:r>
                  <m:rPr/>
                  <w:rPr>
                    <w:rFonts w:hint="default" w:ascii="Cambria Math" w:hAnsi="Cambria Math" w:cs="Inter"/>
                    <w:sz w:val="20"/>
                    <w:szCs w:val="20"/>
                    <w:vertAlign w:val="baseline"/>
                    <w:lang w:val="en"/>
                  </w:rPr>
                  <m:t>V</m:t>
                </m:r>
                <m:ctrlPr>
                  <w:rPr>
                    <w:rFonts w:hint="default" w:ascii="Cambria Math" w:hAnsi="Cambria Math" w:cs="Inter"/>
                    <w:bCs w:val="0"/>
                    <w:i/>
                    <w:iCs w:val="0"/>
                    <w:sz w:val="20"/>
                    <w:szCs w:val="20"/>
                    <w:vertAlign w:val="baseline"/>
                    <w:lang w:val="en"/>
                  </w:rPr>
                </m:ctrlPr>
              </m:e>
              <m:sub>
                <m:r>
                  <m:rPr/>
                  <w:rPr>
                    <w:rFonts w:hint="default" w:ascii="Cambria Math" w:hAnsi="Cambria Math" w:cs="Inter"/>
                    <w:sz w:val="20"/>
                    <w:szCs w:val="20"/>
                    <w:vertAlign w:val="baseline"/>
                    <w:lang w:val="en"/>
                  </w:rPr>
                  <m:t>R1</m:t>
                </m:r>
                <m:ctrlPr>
                  <w:rPr>
                    <w:rFonts w:hint="default" w:ascii="Cambria Math" w:hAnsi="Cambria Math" w:cs="Inter"/>
                    <w:bCs w:val="0"/>
                    <w:i/>
                    <w:iCs w:val="0"/>
                    <w:sz w:val="20"/>
                    <w:szCs w:val="20"/>
                    <w:vertAlign w:val="baseline"/>
                    <w:lang w:val="en"/>
                  </w:rPr>
                </m:ctrlPr>
              </m:sub>
            </m:sSub>
            <m:ctrlPr>
              <w:rPr>
                <w:rFonts w:hint="default" w:ascii="Cambria Math" w:hAnsi="Cambria Math" w:cs="Inter"/>
                <w:bCs w:val="0"/>
                <w:i/>
                <w:iCs w:val="0"/>
                <w:sz w:val="20"/>
                <w:szCs w:val="20"/>
                <w:vertAlign w:val="baseline"/>
                <w:lang w:val="en"/>
              </w:rPr>
            </m:ctrlPr>
          </m:num>
          <m:den>
            <m:sSub>
              <m:sSubPr>
                <m:ctrlPr>
                  <w:rPr>
                    <w:rFonts w:hint="default" w:ascii="Cambria Math" w:hAnsi="Cambria Math" w:cs="Inter"/>
                    <w:bCs w:val="0"/>
                    <w:i/>
                    <w:iCs w:val="0"/>
                    <w:sz w:val="20"/>
                    <w:szCs w:val="20"/>
                    <w:vertAlign w:val="baseline"/>
                    <w:lang w:val="en"/>
                  </w:rPr>
                </m:ctrlPr>
              </m:sSubPr>
              <m:e>
                <m:r>
                  <m:rPr/>
                  <w:rPr>
                    <w:rFonts w:hint="default" w:ascii="Cambria Math" w:hAnsi="Cambria Math" w:cs="Inter"/>
                    <w:sz w:val="20"/>
                    <w:szCs w:val="20"/>
                    <w:vertAlign w:val="baseline"/>
                    <w:lang w:val="en"/>
                  </w:rPr>
                  <m:t>R</m:t>
                </m:r>
                <m:ctrlPr>
                  <w:rPr>
                    <w:rFonts w:hint="default" w:ascii="Cambria Math" w:hAnsi="Cambria Math" w:cs="Inter"/>
                    <w:bCs w:val="0"/>
                    <w:i/>
                    <w:iCs w:val="0"/>
                    <w:sz w:val="20"/>
                    <w:szCs w:val="20"/>
                    <w:vertAlign w:val="baseline"/>
                    <w:lang w:val="en"/>
                  </w:rPr>
                </m:ctrlPr>
              </m:e>
              <m:sub>
                <m:r>
                  <m:rPr/>
                  <w:rPr>
                    <w:rFonts w:hint="default" w:ascii="Cambria Math" w:hAnsi="Cambria Math" w:cs="Inter"/>
                    <w:sz w:val="20"/>
                    <w:szCs w:val="20"/>
                    <w:vertAlign w:val="baseline"/>
                    <w:lang w:val="en"/>
                  </w:rPr>
                  <m:t>1</m:t>
                </m:r>
                <m:ctrlPr>
                  <w:rPr>
                    <w:rFonts w:hint="default" w:ascii="Cambria Math" w:hAnsi="Cambria Math" w:cs="Inter"/>
                    <w:bCs w:val="0"/>
                    <w:i/>
                    <w:iCs w:val="0"/>
                    <w:sz w:val="20"/>
                    <w:szCs w:val="20"/>
                    <w:vertAlign w:val="baseline"/>
                    <w:lang w:val="en"/>
                  </w:rPr>
                </m:ctrlPr>
              </m:sub>
            </m:sSub>
            <m:ctrlPr>
              <w:rPr>
                <w:rFonts w:hint="default" w:ascii="Cambria Math" w:hAnsi="Cambria Math" w:cs="Inter"/>
                <w:bCs w:val="0"/>
                <w:i/>
                <w:iCs w:val="0"/>
                <w:sz w:val="20"/>
                <w:szCs w:val="20"/>
                <w:vertAlign w:val="baseline"/>
                <w:lang w:val="en"/>
              </w:rPr>
            </m:ctrlPr>
          </m:den>
        </m:f>
      </m:oMath>
      <w:r>
        <w:rPr>
          <w:rFonts w:hint="default" w:ascii="Times New Roman" w:hAnsi="Cambria Math" w:cs="Inter"/>
          <w:bCs w:val="0"/>
          <w:i w:val="0"/>
          <w:iCs w:val="0"/>
          <w:sz w:val="20"/>
          <w:szCs w:val="20"/>
          <w:vertAlign w:val="baseline"/>
          <w:lang w:val="en"/>
        </w:rPr>
        <w:t xml:space="preserve"> </w:t>
      </w:r>
      <w:r>
        <w:rPr>
          <w:rFonts w:hint="default" w:ascii="Inter" w:hAnsi="Inter" w:cs="Inter"/>
          <w:b w:val="0"/>
          <w:bCs w:val="0"/>
          <w:i w:val="0"/>
          <w:iCs w:val="0"/>
          <w:sz w:val="20"/>
          <w:szCs w:val="20"/>
          <w:vertAlign w:val="baseline"/>
          <w:lang w:val="en"/>
        </w:rPr>
        <w:t>, φ is the “Loss Angle” and V</w:t>
      </w:r>
      <w:r>
        <w:rPr>
          <w:rFonts w:hint="default" w:ascii="Inter" w:hAnsi="Inter" w:cs="Inter"/>
          <w:b w:val="0"/>
          <w:bCs w:val="0"/>
          <w:i w:val="0"/>
          <w:iCs w:val="0"/>
          <w:sz w:val="20"/>
          <w:szCs w:val="20"/>
          <w:vertAlign w:val="subscript"/>
          <w:lang w:val="en"/>
        </w:rPr>
        <w:t>x</w:t>
      </w:r>
      <w:r>
        <w:rPr>
          <w:rFonts w:hint="default" w:ascii="Inter" w:hAnsi="Inter" w:cs="Inter"/>
          <w:b w:val="0"/>
          <w:bCs w:val="0"/>
          <w:i w:val="0"/>
          <w:iCs w:val="0"/>
          <w:sz w:val="20"/>
          <w:szCs w:val="20"/>
          <w:vertAlign w:val="baseline"/>
          <w:lang w:val="en"/>
        </w:rPr>
        <w:t xml:space="preserve"> is the voltage amplitude across the capacitor. The loss angle (φ) is given by:</w:t>
      </w:r>
    </w:p>
    <w:p>
      <w:pPr>
        <w:rPr>
          <w:rFonts w:hint="default" w:ascii="Inter" w:hAnsi="Inter" w:cs="Inter"/>
          <w:b w:val="0"/>
          <w:bCs w:val="0"/>
          <w:i w:val="0"/>
          <w:iCs w:val="0"/>
          <w:sz w:val="20"/>
          <w:szCs w:val="20"/>
          <w:vertAlign w:val="baseline"/>
          <w:lang w:val="en"/>
        </w:rPr>
      </w:pPr>
    </w:p>
    <w:p>
      <w:pPr>
        <w:rPr>
          <w:rFonts w:hint="default" w:hAnsi="Cambria Math" w:cs="Inter"/>
          <w:b w:val="0"/>
          <w:bCs w:val="0"/>
          <w:i w:val="0"/>
          <w:iCs w:val="0"/>
          <w:sz w:val="20"/>
          <w:szCs w:val="20"/>
          <w:vertAlign w:val="baseline"/>
          <w:lang w:val="en" w:eastAsia="zh-CN" w:bidi="ar-SA"/>
        </w:rPr>
      </w:pPr>
      <m:oMathPara>
        <m:oMath>
          <m:r>
            <m:rPr>
              <m:sty m:val="p"/>
            </m:rPr>
            <w:rPr>
              <w:rFonts w:hint="default" w:ascii="Cambria Math" w:hAnsi="Cambria Math" w:cs="Inter"/>
              <w:sz w:val="20"/>
              <w:szCs w:val="20"/>
              <w:vertAlign w:val="baseline"/>
              <w:lang w:val="en" w:eastAsia="zh-CN" w:bidi="ar-SA"/>
            </w:rPr>
            <m:t xml:space="preserve">                                </m:t>
          </m:r>
          <m:r>
            <m:rPr>
              <m:sty m:val="p"/>
            </m:rPr>
            <w:rPr>
              <w:rFonts w:ascii="Cambria Math" w:hAnsi="Cambria Math" w:cs="Inter"/>
              <w:sz w:val="20"/>
              <w:szCs w:val="20"/>
              <w:vertAlign w:val="baseline"/>
              <w:lang w:val="en" w:eastAsia="zh-CN" w:bidi="ar-SA"/>
            </w:rPr>
            <m:t>φ</m:t>
          </m:r>
          <m:r>
            <m:rPr>
              <m:sty m:val="p"/>
            </m:rPr>
            <w:rPr>
              <w:rFonts w:hint="default" w:ascii="Cambria Math" w:hAnsi="Cambria Math" w:cs="Inter"/>
              <w:sz w:val="20"/>
              <w:szCs w:val="20"/>
              <w:vertAlign w:val="baseline"/>
              <w:lang w:val="en" w:eastAsia="zh-CN" w:bidi="ar-SA"/>
            </w:rPr>
            <m:t>=arccos(</m:t>
          </m:r>
          <m:f>
            <m:fPr>
              <m:ctrlPr>
                <w:rPr>
                  <w:rFonts w:hint="default" w:ascii="Cambria Math" w:hAnsi="Cambria Math" w:cs="Inter"/>
                  <w:b w:val="0"/>
                  <w:bCs w:val="0"/>
                  <w:i w:val="0"/>
                  <w:iCs w:val="0"/>
                  <w:sz w:val="20"/>
                  <w:szCs w:val="20"/>
                  <w:vertAlign w:val="baseline"/>
                  <w:lang w:val="en" w:eastAsia="zh-CN" w:bidi="ar-SA"/>
                </w:rPr>
              </m:ctrlPr>
            </m:fPr>
            <m:num>
              <m:sSub>
                <m:sSubPr>
                  <m:ctrlPr>
                    <w:rPr>
                      <w:rFonts w:hint="default" w:ascii="Cambria Math" w:hAnsi="Cambria Math" w:cs="Inter"/>
                      <w:b w:val="0"/>
                      <w:bCs w:val="0"/>
                      <w:i w:val="0"/>
                      <w:iCs w:val="0"/>
                      <w:sz w:val="20"/>
                      <w:szCs w:val="20"/>
                      <w:vertAlign w:val="baseline"/>
                      <w:lang w:val="en" w:eastAsia="zh-CN" w:bidi="ar-SA"/>
                    </w:rPr>
                  </m:ctrlPr>
                </m:sSubPr>
                <m:e>
                  <m:r>
                    <m:rPr>
                      <m:sty m:val="p"/>
                    </m:rPr>
                    <w:rPr>
                      <w:rFonts w:hint="default" w:ascii="Cambria Math" w:hAnsi="Cambria Math" w:cs="Inter"/>
                      <w:sz w:val="20"/>
                      <w:szCs w:val="20"/>
                      <w:vertAlign w:val="baseline"/>
                      <w:lang w:val="en" w:eastAsia="zh-CN" w:bidi="ar-SA"/>
                    </w:rPr>
                    <m:t>V</m:t>
                  </m:r>
                  <m:ctrlPr>
                    <w:rPr>
                      <w:rFonts w:hint="default" w:ascii="Cambria Math" w:hAnsi="Cambria Math" w:cs="Inter"/>
                      <w:b w:val="0"/>
                      <w:bCs w:val="0"/>
                      <w:i w:val="0"/>
                      <w:iCs w:val="0"/>
                      <w:sz w:val="20"/>
                      <w:szCs w:val="20"/>
                      <w:vertAlign w:val="baseline"/>
                      <w:lang w:val="en" w:eastAsia="zh-CN" w:bidi="ar-SA"/>
                    </w:rPr>
                  </m:ctrlPr>
                </m:e>
                <m:sub>
                  <m:r>
                    <m:rPr>
                      <m:sty m:val="p"/>
                    </m:rPr>
                    <w:rPr>
                      <w:rFonts w:hint="default" w:ascii="Cambria Math" w:hAnsi="Cambria Math" w:cs="Inter"/>
                      <w:sz w:val="20"/>
                      <w:szCs w:val="20"/>
                      <w:vertAlign w:val="baseline"/>
                      <w:lang w:val="en" w:eastAsia="zh-CN" w:bidi="ar-SA"/>
                    </w:rPr>
                    <m:t>g</m:t>
                  </m:r>
                  <m:ctrlPr>
                    <w:rPr>
                      <w:rFonts w:hint="default" w:ascii="Cambria Math" w:hAnsi="Cambria Math" w:cs="Inter"/>
                      <w:b w:val="0"/>
                      <w:bCs w:val="0"/>
                      <w:i w:val="0"/>
                      <w:iCs w:val="0"/>
                      <w:sz w:val="20"/>
                      <w:szCs w:val="20"/>
                      <w:vertAlign w:val="baseline"/>
                      <w:lang w:val="en" w:eastAsia="zh-CN" w:bidi="ar-SA"/>
                    </w:rPr>
                  </m:ctrlPr>
                </m:sub>
              </m:sSub>
              <m:r>
                <m:rPr>
                  <m:sty m:val="p"/>
                </m:rPr>
                <w:rPr>
                  <w:rFonts w:hint="default" w:ascii="Cambria Math" w:hAnsi="Cambria Math" w:cs="Inter"/>
                  <w:sz w:val="20"/>
                  <w:szCs w:val="20"/>
                  <w:vertAlign w:val="baseline"/>
                  <w:lang w:val="en" w:eastAsia="zh-CN" w:bidi="ar-SA"/>
                </w:rPr>
                <m:t>·sin(α)</m:t>
              </m:r>
              <m:ctrlPr>
                <w:rPr>
                  <w:rFonts w:hint="default" w:ascii="Cambria Math" w:hAnsi="Cambria Math" w:cs="Inter"/>
                  <w:b w:val="0"/>
                  <w:bCs w:val="0"/>
                  <w:i w:val="0"/>
                  <w:iCs w:val="0"/>
                  <w:sz w:val="20"/>
                  <w:szCs w:val="20"/>
                  <w:vertAlign w:val="baseline"/>
                  <w:lang w:val="en" w:eastAsia="zh-CN" w:bidi="ar-SA"/>
                </w:rPr>
              </m:ctrlPr>
            </m:num>
            <m:den>
              <m:sSub>
                <m:sSubPr>
                  <m:ctrlPr>
                    <w:rPr>
                      <w:rFonts w:hint="default" w:ascii="Cambria Math" w:hAnsi="Cambria Math" w:cs="Inter"/>
                      <w:b w:val="0"/>
                      <w:bCs w:val="0"/>
                      <w:i w:val="0"/>
                      <w:iCs w:val="0"/>
                      <w:sz w:val="20"/>
                      <w:szCs w:val="20"/>
                      <w:vertAlign w:val="baseline"/>
                      <w:lang w:val="en" w:eastAsia="zh-CN" w:bidi="ar-SA"/>
                    </w:rPr>
                  </m:ctrlPr>
                </m:sSubPr>
                <m:e>
                  <m:r>
                    <m:rPr>
                      <m:sty m:val="p"/>
                    </m:rPr>
                    <w:rPr>
                      <w:rFonts w:hint="default" w:ascii="Cambria Math" w:hAnsi="Cambria Math" w:cs="Inter"/>
                      <w:sz w:val="20"/>
                      <w:szCs w:val="20"/>
                      <w:vertAlign w:val="baseline"/>
                      <w:lang w:val="en" w:eastAsia="zh-CN" w:bidi="ar-SA"/>
                    </w:rPr>
                    <m:t>V</m:t>
                  </m:r>
                  <m:ctrlPr>
                    <w:rPr>
                      <w:rFonts w:hint="default" w:ascii="Cambria Math" w:hAnsi="Cambria Math" w:cs="Inter"/>
                      <w:b w:val="0"/>
                      <w:bCs w:val="0"/>
                      <w:i w:val="0"/>
                      <w:iCs w:val="0"/>
                      <w:sz w:val="20"/>
                      <w:szCs w:val="20"/>
                      <w:vertAlign w:val="baseline"/>
                      <w:lang w:val="en" w:eastAsia="zh-CN" w:bidi="ar-SA"/>
                    </w:rPr>
                  </m:ctrlPr>
                </m:e>
                <m:sub>
                  <m:r>
                    <m:rPr>
                      <m:sty m:val="p"/>
                    </m:rPr>
                    <w:rPr>
                      <w:rFonts w:hint="default" w:ascii="Cambria Math" w:hAnsi="Cambria Math" w:cs="Inter"/>
                      <w:sz w:val="20"/>
                      <w:szCs w:val="20"/>
                      <w:vertAlign w:val="baseline"/>
                      <w:lang w:val="en" w:eastAsia="zh-CN" w:bidi="ar-SA"/>
                    </w:rPr>
                    <m:t>R1</m:t>
                  </m:r>
                  <m:ctrlPr>
                    <w:rPr>
                      <w:rFonts w:hint="default" w:ascii="Cambria Math" w:hAnsi="Cambria Math" w:cs="Inter"/>
                      <w:b w:val="0"/>
                      <w:bCs w:val="0"/>
                      <w:i w:val="0"/>
                      <w:iCs w:val="0"/>
                      <w:sz w:val="20"/>
                      <w:szCs w:val="20"/>
                      <w:vertAlign w:val="baseline"/>
                      <w:lang w:val="en" w:eastAsia="zh-CN" w:bidi="ar-SA"/>
                    </w:rPr>
                  </m:ctrlPr>
                </m:sub>
              </m:sSub>
              <m:ctrlPr>
                <w:rPr>
                  <w:rFonts w:hint="default" w:ascii="Cambria Math" w:hAnsi="Cambria Math" w:cs="Inter"/>
                  <w:b w:val="0"/>
                  <w:bCs w:val="0"/>
                  <w:i w:val="0"/>
                  <w:iCs w:val="0"/>
                  <w:sz w:val="20"/>
                  <w:szCs w:val="20"/>
                  <w:vertAlign w:val="baseline"/>
                  <w:lang w:val="en" w:eastAsia="zh-CN" w:bidi="ar-SA"/>
                </w:rPr>
              </m:ctrlPr>
            </m:den>
          </m:f>
          <m:r>
            <m:rPr>
              <m:sty m:val="p"/>
            </m:rPr>
            <w:rPr>
              <w:rFonts w:hint="default" w:ascii="Cambria Math" w:hAnsi="Cambria Math" w:cs="Inter"/>
              <w:sz w:val="20"/>
              <w:szCs w:val="20"/>
              <w:vertAlign w:val="baseline"/>
              <w:lang w:val="en" w:eastAsia="zh-CN" w:bidi="ar-SA"/>
            </w:rPr>
            <m:t>)                     (7)</m:t>
          </m:r>
        </m:oMath>
      </m:oMathPara>
    </w:p>
    <w:p>
      <w:pPr>
        <w:rPr>
          <w:rFonts w:hint="default" w:ascii="Inter" w:hAnsi="Inter" w:cs="Inter"/>
          <w:b w:val="0"/>
          <w:bCs w:val="0"/>
          <w:i w:val="0"/>
          <w:iCs w:val="0"/>
          <w:sz w:val="20"/>
          <w:szCs w:val="20"/>
          <w:vertAlign w:val="baseline"/>
          <w:lang w:val="en"/>
        </w:rPr>
      </w:pPr>
    </w:p>
    <w:p>
      <w:pPr>
        <w:rPr>
          <w:rFonts w:hint="default" w:ascii="Inter" w:hAnsi="Inter" w:cs="Inter"/>
          <w:b w:val="0"/>
          <w:bCs w:val="0"/>
          <w:i w:val="0"/>
          <w:iCs w:val="0"/>
          <w:sz w:val="20"/>
          <w:szCs w:val="20"/>
          <w:vertAlign w:val="baseline"/>
          <w:lang w:val="en"/>
        </w:rPr>
      </w:pPr>
      <w:r>
        <w:rPr>
          <w:rFonts w:hint="default" w:ascii="Inter" w:hAnsi="Inter" w:cs="Inter"/>
          <w:b w:val="0"/>
          <w:bCs w:val="0"/>
          <w:i w:val="0"/>
          <w:iCs w:val="0"/>
          <w:sz w:val="20"/>
          <w:szCs w:val="20"/>
          <w:vertAlign w:val="baseline"/>
          <w:lang w:val="en"/>
        </w:rPr>
        <w:t>whereby V</w:t>
      </w:r>
      <w:r>
        <w:rPr>
          <w:rFonts w:hint="default" w:ascii="Inter" w:hAnsi="Inter" w:cs="Inter"/>
          <w:b w:val="0"/>
          <w:bCs w:val="0"/>
          <w:i w:val="0"/>
          <w:iCs w:val="0"/>
          <w:sz w:val="20"/>
          <w:szCs w:val="20"/>
          <w:vertAlign w:val="subscript"/>
          <w:lang w:val="en"/>
        </w:rPr>
        <w:t>g</w:t>
      </w:r>
      <w:r>
        <w:rPr>
          <w:rFonts w:hint="default" w:ascii="Inter" w:hAnsi="Inter" w:cs="Inter"/>
          <w:b w:val="0"/>
          <w:bCs w:val="0"/>
          <w:i w:val="0"/>
          <w:iCs w:val="0"/>
          <w:sz w:val="20"/>
          <w:szCs w:val="20"/>
          <w:vertAlign w:val="baseline"/>
          <w:lang w:val="en"/>
        </w:rPr>
        <w:t xml:space="preserve"> is the voltage amplitude of the signal generator signal, α is the phase difference between signal generator and capacitor signal, and V</w:t>
      </w:r>
      <w:r>
        <w:rPr>
          <w:rFonts w:hint="default" w:ascii="Inter" w:hAnsi="Inter" w:cs="Inter"/>
          <w:b w:val="0"/>
          <w:bCs w:val="0"/>
          <w:i w:val="0"/>
          <w:iCs w:val="0"/>
          <w:sz w:val="20"/>
          <w:szCs w:val="20"/>
          <w:vertAlign w:val="subscript"/>
          <w:lang w:val="en"/>
        </w:rPr>
        <w:t xml:space="preserve">R1 </w:t>
      </w:r>
      <w:r>
        <w:rPr>
          <w:rFonts w:hint="default" w:ascii="Inter" w:hAnsi="Inter" w:cs="Inter"/>
          <w:b w:val="0"/>
          <w:bCs w:val="0"/>
          <w:i w:val="0"/>
          <w:iCs w:val="0"/>
          <w:sz w:val="20"/>
          <w:szCs w:val="20"/>
          <w:vertAlign w:val="baseline"/>
          <w:lang w:val="en"/>
        </w:rPr>
        <w:t xml:space="preserve">gives the voltage drop across resistor R1, given in Figure 1.4 </w:t>
      </w:r>
      <w:r>
        <w:rPr>
          <w:rFonts w:hint="default" w:ascii="Inter" w:hAnsi="Inter" w:cs="Inter"/>
          <w:b w:val="0"/>
          <w:bCs w:val="0"/>
          <w:i/>
          <w:iCs/>
          <w:sz w:val="20"/>
          <w:szCs w:val="20"/>
          <w:vertAlign w:val="baseline"/>
          <w:lang w:val="en"/>
        </w:rPr>
        <w:t>(see Description of Set Up)</w:t>
      </w:r>
      <w:r>
        <w:rPr>
          <w:rFonts w:hint="default" w:ascii="Inter" w:hAnsi="Inter" w:cs="Inter"/>
          <w:b w:val="0"/>
          <w:bCs w:val="0"/>
          <w:i w:val="0"/>
          <w:iCs w:val="0"/>
          <w:sz w:val="20"/>
          <w:szCs w:val="20"/>
          <w:vertAlign w:val="baseline"/>
          <w:lang w:val="en"/>
        </w:rPr>
        <w:t>. Knowing that current supplied by the signal generator, I</w:t>
      </w:r>
      <w:r>
        <w:rPr>
          <w:rFonts w:hint="default" w:ascii="Inter" w:hAnsi="Inter" w:cs="Inter"/>
          <w:b w:val="0"/>
          <w:bCs w:val="0"/>
          <w:i w:val="0"/>
          <w:iCs w:val="0"/>
          <w:sz w:val="20"/>
          <w:szCs w:val="20"/>
          <w:vertAlign w:val="subscript"/>
          <w:lang w:val="en"/>
        </w:rPr>
        <w:t>g</w:t>
      </w:r>
      <w:r>
        <w:rPr>
          <w:rFonts w:hint="default" w:ascii="Inter" w:hAnsi="Inter" w:cs="Inter"/>
          <w:b w:val="0"/>
          <w:bCs w:val="0"/>
          <w:i w:val="0"/>
          <w:iCs w:val="0"/>
          <w:sz w:val="20"/>
          <w:szCs w:val="20"/>
          <w:vertAlign w:val="baseline"/>
          <w:lang w:val="en"/>
        </w:rPr>
        <w:t xml:space="preserve">, is given by </w:t>
      </w:r>
      <m:oMath>
        <m:sSub>
          <m:sSubPr>
            <m:ctrlPr>
              <w:rPr>
                <w:rFonts w:hint="default" w:ascii="Cambria Math" w:hAnsi="Inter" w:cs="Inter"/>
                <w:b w:val="0"/>
                <w:bCs w:val="0"/>
                <w:i w:val="0"/>
                <w:iCs w:val="0"/>
                <w:sz w:val="20"/>
                <w:szCs w:val="20"/>
                <w:vertAlign w:val="baseline"/>
                <w:lang w:val="en"/>
              </w:rPr>
            </m:ctrlPr>
          </m:sSubPr>
          <m:e>
            <m:r>
              <m:rPr>
                <m:sty m:val="p"/>
              </m:rPr>
              <w:rPr>
                <w:rFonts w:hint="default" w:ascii="Cambria Math" w:hAnsi="Inter" w:cs="Inter"/>
                <w:sz w:val="20"/>
                <w:szCs w:val="20"/>
                <w:vertAlign w:val="baseline"/>
                <w:lang w:val="en"/>
              </w:rPr>
              <m:t>I</m:t>
            </m:r>
            <m:ctrlPr>
              <w:rPr>
                <w:rFonts w:hint="default" w:ascii="Cambria Math" w:hAnsi="Inter" w:cs="Inter"/>
                <w:b w:val="0"/>
                <w:bCs w:val="0"/>
                <w:i w:val="0"/>
                <w:iCs w:val="0"/>
                <w:sz w:val="20"/>
                <w:szCs w:val="20"/>
                <w:vertAlign w:val="baseline"/>
                <w:lang w:val="en"/>
              </w:rPr>
            </m:ctrlPr>
          </m:e>
          <m:sub>
            <m:r>
              <m:rPr>
                <m:sty m:val="p"/>
              </m:rPr>
              <w:rPr>
                <w:rFonts w:hint="default" w:ascii="Cambria Math" w:hAnsi="Inter" w:cs="Inter"/>
                <w:sz w:val="20"/>
                <w:szCs w:val="20"/>
                <w:vertAlign w:val="baseline"/>
                <w:lang w:val="en"/>
              </w:rPr>
              <m:t>g</m:t>
            </m:r>
            <m:ctrlPr>
              <w:rPr>
                <w:rFonts w:hint="default" w:ascii="Cambria Math" w:hAnsi="Inter" w:cs="Inter"/>
                <w:b w:val="0"/>
                <w:bCs w:val="0"/>
                <w:i w:val="0"/>
                <w:iCs w:val="0"/>
                <w:sz w:val="20"/>
                <w:szCs w:val="20"/>
                <w:vertAlign w:val="baseline"/>
                <w:lang w:val="en"/>
              </w:rPr>
            </m:ctrlPr>
          </m:sub>
        </m:sSub>
        <m:r>
          <m:rPr>
            <m:sty m:val="p"/>
          </m:rPr>
          <w:rPr>
            <w:rFonts w:hint="default" w:ascii="Cambria Math" w:hAnsi="Inter" w:cs="Inter"/>
            <w:sz w:val="20"/>
            <w:szCs w:val="20"/>
            <w:vertAlign w:val="baseline"/>
            <w:lang w:val="en"/>
          </w:rPr>
          <m:t>=</m:t>
        </m:r>
        <m:f>
          <m:fPr>
            <m:ctrlPr>
              <w:rPr>
                <w:rFonts w:hint="default" w:ascii="Cambria Math" w:hAnsi="Inter" w:cs="Inter"/>
                <w:b w:val="0"/>
                <w:bCs w:val="0"/>
                <w:i w:val="0"/>
                <w:iCs w:val="0"/>
                <w:sz w:val="20"/>
                <w:szCs w:val="20"/>
                <w:vertAlign w:val="baseline"/>
                <w:lang w:val="en"/>
              </w:rPr>
            </m:ctrlPr>
          </m:fPr>
          <m:num>
            <m:sSub>
              <m:sSubPr>
                <m:ctrlPr>
                  <w:rPr>
                    <w:rFonts w:hint="default" w:ascii="Cambria Math" w:hAnsi="Inter" w:cs="Inter"/>
                    <w:b w:val="0"/>
                    <w:bCs w:val="0"/>
                    <w:i w:val="0"/>
                    <w:iCs w:val="0"/>
                    <w:sz w:val="20"/>
                    <w:szCs w:val="20"/>
                    <w:vertAlign w:val="baseline"/>
                    <w:lang w:val="en"/>
                  </w:rPr>
                </m:ctrlPr>
              </m:sSubPr>
              <m:e>
                <m:r>
                  <m:rPr>
                    <m:sty m:val="p"/>
                  </m:rPr>
                  <w:rPr>
                    <w:rFonts w:hint="default" w:ascii="Cambria Math" w:hAnsi="Inter" w:cs="Inter"/>
                    <w:sz w:val="20"/>
                    <w:szCs w:val="20"/>
                    <w:vertAlign w:val="baseline"/>
                    <w:lang w:val="en"/>
                  </w:rPr>
                  <m:t>V</m:t>
                </m:r>
                <m:ctrlPr>
                  <w:rPr>
                    <w:rFonts w:hint="default" w:ascii="Cambria Math" w:hAnsi="Inter" w:cs="Inter"/>
                    <w:b w:val="0"/>
                    <w:bCs w:val="0"/>
                    <w:i w:val="0"/>
                    <w:iCs w:val="0"/>
                    <w:sz w:val="20"/>
                    <w:szCs w:val="20"/>
                    <w:vertAlign w:val="baseline"/>
                    <w:lang w:val="en"/>
                  </w:rPr>
                </m:ctrlPr>
              </m:e>
              <m:sub>
                <m:r>
                  <m:rPr>
                    <m:sty m:val="p"/>
                  </m:rPr>
                  <w:rPr>
                    <w:rFonts w:hint="default" w:ascii="Cambria Math" w:hAnsi="Inter" w:cs="Inter"/>
                    <w:sz w:val="20"/>
                    <w:szCs w:val="20"/>
                    <w:vertAlign w:val="baseline"/>
                    <w:lang w:val="en"/>
                  </w:rPr>
                  <m:t>R1</m:t>
                </m:r>
                <m:ctrlPr>
                  <w:rPr>
                    <w:rFonts w:hint="default" w:ascii="Cambria Math" w:hAnsi="Inter" w:cs="Inter"/>
                    <w:b w:val="0"/>
                    <w:bCs w:val="0"/>
                    <w:i w:val="0"/>
                    <w:iCs w:val="0"/>
                    <w:sz w:val="20"/>
                    <w:szCs w:val="20"/>
                    <w:vertAlign w:val="baseline"/>
                    <w:lang w:val="en"/>
                  </w:rPr>
                </m:ctrlPr>
              </m:sub>
            </m:sSub>
            <m:ctrlPr>
              <w:rPr>
                <w:rFonts w:hint="default" w:ascii="Cambria Math" w:hAnsi="Inter" w:cs="Inter"/>
                <w:b w:val="0"/>
                <w:bCs w:val="0"/>
                <w:i w:val="0"/>
                <w:iCs w:val="0"/>
                <w:sz w:val="20"/>
                <w:szCs w:val="20"/>
                <w:vertAlign w:val="baseline"/>
                <w:lang w:val="en"/>
              </w:rPr>
            </m:ctrlPr>
          </m:num>
          <m:den>
            <m:sSub>
              <m:sSubPr>
                <m:ctrlPr>
                  <w:rPr>
                    <w:rFonts w:hint="default" w:ascii="Cambria Math" w:hAnsi="Inter" w:cs="Inter"/>
                    <w:b w:val="0"/>
                    <w:bCs w:val="0"/>
                    <w:i w:val="0"/>
                    <w:iCs w:val="0"/>
                    <w:sz w:val="20"/>
                    <w:szCs w:val="20"/>
                    <w:vertAlign w:val="baseline"/>
                    <w:lang w:val="en"/>
                  </w:rPr>
                </m:ctrlPr>
              </m:sSubPr>
              <m:e>
                <m:r>
                  <m:rPr>
                    <m:sty m:val="p"/>
                  </m:rPr>
                  <w:rPr>
                    <w:rFonts w:hint="default" w:ascii="Cambria Math" w:hAnsi="Inter" w:cs="Inter"/>
                    <w:sz w:val="20"/>
                    <w:szCs w:val="20"/>
                    <w:vertAlign w:val="baseline"/>
                    <w:lang w:val="en"/>
                  </w:rPr>
                  <m:t>R</m:t>
                </m:r>
                <m:ctrlPr>
                  <w:rPr>
                    <w:rFonts w:hint="default" w:ascii="Cambria Math" w:hAnsi="Inter" w:cs="Inter"/>
                    <w:b w:val="0"/>
                    <w:bCs w:val="0"/>
                    <w:i w:val="0"/>
                    <w:iCs w:val="0"/>
                    <w:sz w:val="20"/>
                    <w:szCs w:val="20"/>
                    <w:vertAlign w:val="baseline"/>
                    <w:lang w:val="en"/>
                  </w:rPr>
                </m:ctrlPr>
              </m:e>
              <m:sub>
                <m:r>
                  <m:rPr>
                    <m:sty m:val="p"/>
                  </m:rPr>
                  <w:rPr>
                    <w:rFonts w:hint="default" w:ascii="Cambria Math" w:hAnsi="Inter" w:cs="Inter"/>
                    <w:sz w:val="20"/>
                    <w:szCs w:val="20"/>
                    <w:vertAlign w:val="baseline"/>
                    <w:lang w:val="en"/>
                  </w:rPr>
                  <m:t>1</m:t>
                </m:r>
                <m:ctrlPr>
                  <w:rPr>
                    <w:rFonts w:hint="default" w:ascii="Cambria Math" w:hAnsi="Inter" w:cs="Inter"/>
                    <w:b w:val="0"/>
                    <w:bCs w:val="0"/>
                    <w:i w:val="0"/>
                    <w:iCs w:val="0"/>
                    <w:sz w:val="20"/>
                    <w:szCs w:val="20"/>
                    <w:vertAlign w:val="baseline"/>
                    <w:lang w:val="en"/>
                  </w:rPr>
                </m:ctrlPr>
              </m:sub>
            </m:sSub>
            <m:ctrlPr>
              <w:rPr>
                <w:rFonts w:hint="default" w:ascii="Cambria Math" w:hAnsi="Inter" w:cs="Inter"/>
                <w:b w:val="0"/>
                <w:bCs w:val="0"/>
                <w:i w:val="0"/>
                <w:iCs w:val="0"/>
                <w:sz w:val="20"/>
                <w:szCs w:val="20"/>
                <w:vertAlign w:val="baseline"/>
                <w:lang w:val="en"/>
              </w:rPr>
            </m:ctrlPr>
          </m:den>
        </m:f>
      </m:oMath>
      <w:r>
        <w:rPr>
          <w:rFonts w:hint="default" w:ascii="Times New Roman" w:hAnsi="Inter" w:cs="Inter"/>
          <w:b w:val="0"/>
          <w:bCs w:val="0"/>
          <w:i w:val="0"/>
          <w:iCs w:val="0"/>
          <w:sz w:val="20"/>
          <w:szCs w:val="20"/>
          <w:vertAlign w:val="baseline"/>
          <w:lang w:val="en"/>
        </w:rPr>
        <w:t xml:space="preserve"> </w:t>
      </w:r>
      <w:r>
        <w:rPr>
          <w:rFonts w:hint="default" w:ascii="Inter" w:hAnsi="Inter" w:cs="Inter"/>
          <w:b w:val="0"/>
          <w:bCs w:val="0"/>
          <w:i w:val="0"/>
          <w:iCs w:val="0"/>
          <w:sz w:val="20"/>
          <w:szCs w:val="20"/>
          <w:vertAlign w:val="baseline"/>
          <w:lang w:val="en"/>
        </w:rPr>
        <w:t>, where R</w:t>
      </w:r>
      <w:r>
        <w:rPr>
          <w:rFonts w:hint="default" w:ascii="Inter" w:hAnsi="Inter" w:cs="Inter"/>
          <w:b w:val="0"/>
          <w:bCs w:val="0"/>
          <w:i w:val="0"/>
          <w:iCs w:val="0"/>
          <w:sz w:val="20"/>
          <w:szCs w:val="20"/>
          <w:vertAlign w:val="subscript"/>
          <w:lang w:val="en"/>
        </w:rPr>
        <w:t>1</w:t>
      </w:r>
      <w:r>
        <w:rPr>
          <w:rFonts w:hint="default" w:ascii="Inter" w:hAnsi="Inter" w:cs="Inter"/>
          <w:b w:val="0"/>
          <w:bCs w:val="0"/>
          <w:i w:val="0"/>
          <w:iCs w:val="0"/>
          <w:sz w:val="20"/>
          <w:szCs w:val="20"/>
          <w:vertAlign w:val="baseline"/>
          <w:lang w:val="en"/>
        </w:rPr>
        <w:t xml:space="preserve"> gives the resistance of resistor R1, we have that V</w:t>
      </w:r>
      <w:r>
        <w:rPr>
          <w:rFonts w:hint="default" w:ascii="Inter" w:hAnsi="Inter" w:cs="Inter"/>
          <w:b w:val="0"/>
          <w:bCs w:val="0"/>
          <w:i w:val="0"/>
          <w:iCs w:val="0"/>
          <w:sz w:val="20"/>
          <w:szCs w:val="20"/>
          <w:vertAlign w:val="subscript"/>
          <w:lang w:val="en"/>
        </w:rPr>
        <w:t>R1</w:t>
      </w:r>
      <w:r>
        <w:rPr>
          <w:rFonts w:hint="default" w:ascii="Inter" w:hAnsi="Inter" w:cs="Inter"/>
          <w:b w:val="0"/>
          <w:bCs w:val="0"/>
          <w:i w:val="0"/>
          <w:iCs w:val="0"/>
          <w:sz w:val="20"/>
          <w:szCs w:val="20"/>
          <w:vertAlign w:val="baseline"/>
          <w:lang w:val="en"/>
        </w:rPr>
        <w:t xml:space="preserve"> is given by:</w:t>
      </w:r>
    </w:p>
    <w:p>
      <w:pPr>
        <w:rPr>
          <w:rFonts w:hint="default" w:ascii="Inter" w:hAnsi="Inter" w:cs="Inter"/>
          <w:b w:val="0"/>
          <w:bCs w:val="0"/>
          <w:i w:val="0"/>
          <w:iCs w:val="0"/>
          <w:sz w:val="20"/>
          <w:szCs w:val="20"/>
          <w:vertAlign w:val="baseline"/>
          <w:lang w:val="en"/>
        </w:rPr>
      </w:pPr>
    </w:p>
    <w:p>
      <w:pPr>
        <w:rPr>
          <w:rFonts w:hint="default" w:hAnsi="Cambria Math" w:cs="Inter"/>
          <w:b w:val="0"/>
          <w:bCs w:val="0"/>
          <w:i w:val="0"/>
          <w:iCs w:val="0"/>
          <w:sz w:val="20"/>
          <w:szCs w:val="20"/>
          <w:vertAlign w:val="baseline"/>
          <w:lang w:val="en" w:eastAsia="zh-CN" w:bidi="ar-SA"/>
        </w:rPr>
      </w:pPr>
      <m:oMathPara>
        <m:oMath>
          <m:sSub>
            <m:sSubPr>
              <m:ctrlPr>
                <w:rPr>
                  <w:rFonts w:ascii="Cambria Math" w:hAnsi="Cambria Math" w:cs="Inter"/>
                  <w:b w:val="0"/>
                  <w:bCs w:val="0"/>
                  <w:i w:val="0"/>
                  <w:iCs w:val="0"/>
                  <w:sz w:val="20"/>
                  <w:szCs w:val="20"/>
                  <w:vertAlign w:val="baseline"/>
                  <w:lang w:val="en" w:eastAsia="zh-CN" w:bidi="ar-SA"/>
                </w:rPr>
              </m:ctrlPr>
            </m:sSubPr>
            <m:e>
              <m:r>
                <m:rPr>
                  <m:sty m:val="p"/>
                </m:rPr>
                <w:rPr>
                  <w:rFonts w:hint="default" w:ascii="Cambria Math" w:hAnsi="Cambria Math" w:cs="Inter"/>
                  <w:sz w:val="20"/>
                  <w:szCs w:val="20"/>
                  <w:vertAlign w:val="baseline"/>
                  <w:lang w:val="en" w:eastAsia="zh-CN" w:bidi="ar-SA"/>
                </w:rPr>
                <m:t xml:space="preserve">                V</m:t>
              </m:r>
              <m:ctrlPr>
                <w:rPr>
                  <w:rFonts w:ascii="Cambria Math" w:hAnsi="Cambria Math" w:cs="Inter"/>
                  <w:b w:val="0"/>
                  <w:bCs w:val="0"/>
                  <w:i w:val="0"/>
                  <w:iCs w:val="0"/>
                  <w:sz w:val="20"/>
                  <w:szCs w:val="20"/>
                  <w:vertAlign w:val="baseline"/>
                  <w:lang w:val="en" w:eastAsia="zh-CN" w:bidi="ar-SA"/>
                </w:rPr>
              </m:ctrlPr>
            </m:e>
            <m:sub>
              <m:r>
                <m:rPr>
                  <m:sty m:val="p"/>
                </m:rPr>
                <w:rPr>
                  <w:rFonts w:hint="default" w:ascii="Cambria Math" w:hAnsi="Cambria Math" w:cs="Inter"/>
                  <w:sz w:val="20"/>
                  <w:szCs w:val="20"/>
                  <w:vertAlign w:val="baseline"/>
                  <w:lang w:val="en" w:eastAsia="zh-CN" w:bidi="ar-SA"/>
                </w:rPr>
                <m:t>R1</m:t>
              </m:r>
              <m:ctrlPr>
                <w:rPr>
                  <w:rFonts w:ascii="Cambria Math" w:hAnsi="Cambria Math" w:cs="Inter"/>
                  <w:b w:val="0"/>
                  <w:bCs w:val="0"/>
                  <w:i w:val="0"/>
                  <w:iCs w:val="0"/>
                  <w:sz w:val="20"/>
                  <w:szCs w:val="20"/>
                  <w:vertAlign w:val="baseline"/>
                  <w:lang w:val="en" w:eastAsia="zh-CN" w:bidi="ar-SA"/>
                </w:rPr>
              </m:ctrlPr>
            </m:sub>
          </m:sSub>
          <m:r>
            <m:rPr>
              <m:sty m:val="p"/>
            </m:rPr>
            <w:rPr>
              <w:rFonts w:hint="default" w:ascii="Cambria Math" w:hAnsi="Cambria Math" w:cs="Inter"/>
              <w:sz w:val="20"/>
              <w:szCs w:val="20"/>
              <w:vertAlign w:val="baseline"/>
              <w:lang w:val="en" w:eastAsia="zh-CN" w:bidi="ar-SA"/>
            </w:rPr>
            <m:t>=</m:t>
          </m:r>
          <m:rad>
            <m:radPr>
              <m:degHide m:val="true"/>
              <m:ctrlPr>
                <w:rPr>
                  <w:rFonts w:hint="default" w:ascii="Cambria Math" w:hAnsi="Cambria Math" w:cs="Inter"/>
                  <w:b w:val="0"/>
                  <w:bCs w:val="0"/>
                  <w:i w:val="0"/>
                  <w:iCs w:val="0"/>
                  <w:sz w:val="20"/>
                  <w:szCs w:val="20"/>
                  <w:vertAlign w:val="baseline"/>
                  <w:lang w:val="en" w:eastAsia="zh-CN" w:bidi="ar-SA"/>
                </w:rPr>
              </m:ctrlPr>
            </m:radPr>
            <m:deg>
              <m:ctrlPr>
                <w:rPr>
                  <w:rFonts w:hint="default" w:ascii="Cambria Math" w:hAnsi="Cambria Math" w:cs="Inter"/>
                  <w:b w:val="0"/>
                  <w:bCs w:val="0"/>
                  <w:i w:val="0"/>
                  <w:iCs w:val="0"/>
                  <w:sz w:val="20"/>
                  <w:szCs w:val="20"/>
                  <w:vertAlign w:val="baseline"/>
                  <w:lang w:val="en" w:eastAsia="zh-CN" w:bidi="ar-SA"/>
                </w:rPr>
              </m:ctrlPr>
            </m:deg>
            <m:e>
              <m:r>
                <m:rPr>
                  <m:sty m:val="p"/>
                </m:rPr>
                <w:rPr>
                  <w:rFonts w:hint="default" w:ascii="Cambria Math" w:hAnsi="Cambria Math" w:cs="Inter"/>
                  <w:sz w:val="20"/>
                  <w:szCs w:val="20"/>
                  <w:vertAlign w:val="baseline"/>
                  <w:lang w:val="en" w:eastAsia="zh-CN" w:bidi="ar-SA"/>
                </w:rPr>
                <m:t>(</m:t>
              </m:r>
              <m:sSub>
                <m:sSubPr>
                  <m:ctrlPr>
                    <w:rPr>
                      <w:rFonts w:hint="default" w:ascii="Cambria Math" w:hAnsi="Cambria Math" w:cs="Inter"/>
                      <w:b w:val="0"/>
                      <w:bCs w:val="0"/>
                      <w:i w:val="0"/>
                      <w:iCs w:val="0"/>
                      <w:sz w:val="20"/>
                      <w:szCs w:val="20"/>
                      <w:vertAlign w:val="baseline"/>
                      <w:lang w:val="en" w:eastAsia="zh-CN" w:bidi="ar-SA"/>
                    </w:rPr>
                  </m:ctrlPr>
                </m:sSubPr>
                <m:e>
                  <m:r>
                    <m:rPr>
                      <m:sty m:val="p"/>
                    </m:rPr>
                    <w:rPr>
                      <w:rFonts w:hint="default" w:ascii="Cambria Math" w:hAnsi="Cambria Math" w:cs="Inter"/>
                      <w:sz w:val="20"/>
                      <w:szCs w:val="20"/>
                      <w:vertAlign w:val="baseline"/>
                      <w:lang w:val="en" w:eastAsia="zh-CN" w:bidi="ar-SA"/>
                    </w:rPr>
                    <m:t>V</m:t>
                  </m:r>
                  <m:ctrlPr>
                    <w:rPr>
                      <w:rFonts w:hint="default" w:ascii="Cambria Math" w:hAnsi="Cambria Math" w:cs="Inter"/>
                      <w:b w:val="0"/>
                      <w:bCs w:val="0"/>
                      <w:i w:val="0"/>
                      <w:iCs w:val="0"/>
                      <w:sz w:val="20"/>
                      <w:szCs w:val="20"/>
                      <w:vertAlign w:val="baseline"/>
                      <w:lang w:val="en" w:eastAsia="zh-CN" w:bidi="ar-SA"/>
                    </w:rPr>
                  </m:ctrlPr>
                </m:e>
                <m:sub>
                  <m:r>
                    <m:rPr>
                      <m:sty m:val="p"/>
                    </m:rPr>
                    <w:rPr>
                      <w:rFonts w:hint="default" w:ascii="Cambria Math" w:hAnsi="Cambria Math" w:cs="Inter"/>
                      <w:sz w:val="20"/>
                      <w:szCs w:val="20"/>
                      <w:vertAlign w:val="baseline"/>
                      <w:lang w:val="en" w:eastAsia="zh-CN" w:bidi="ar-SA"/>
                    </w:rPr>
                    <m:t>g</m:t>
                  </m:r>
                  <m:ctrlPr>
                    <w:rPr>
                      <w:rFonts w:hint="default" w:ascii="Cambria Math" w:hAnsi="Cambria Math" w:cs="Inter"/>
                      <w:b w:val="0"/>
                      <w:bCs w:val="0"/>
                      <w:i w:val="0"/>
                      <w:iCs w:val="0"/>
                      <w:sz w:val="20"/>
                      <w:szCs w:val="20"/>
                      <w:vertAlign w:val="baseline"/>
                      <w:lang w:val="en" w:eastAsia="zh-CN" w:bidi="ar-SA"/>
                    </w:rPr>
                  </m:ctrlPr>
                </m:sub>
              </m:sSub>
              <m:r>
                <m:rPr>
                  <m:sty m:val="p"/>
                </m:rPr>
                <w:rPr>
                  <w:rFonts w:hint="default" w:ascii="Cambria Math" w:hAnsi="Cambria Math" w:cs="Inter"/>
                  <w:sz w:val="20"/>
                  <w:szCs w:val="20"/>
                  <w:vertAlign w:val="baseline"/>
                  <w:lang w:val="en" w:eastAsia="zh-CN" w:bidi="ar-SA"/>
                </w:rPr>
                <m:t xml:space="preserve"> · cos(α)−</m:t>
              </m:r>
              <m:sSub>
                <m:sSubPr>
                  <m:ctrlPr>
                    <w:rPr>
                      <w:rFonts w:hint="default" w:ascii="Cambria Math" w:hAnsi="Cambria Math" w:cs="Inter"/>
                      <w:b w:val="0"/>
                      <w:bCs w:val="0"/>
                      <w:i w:val="0"/>
                      <w:iCs w:val="0"/>
                      <w:sz w:val="20"/>
                      <w:szCs w:val="20"/>
                      <w:vertAlign w:val="baseline"/>
                      <w:lang w:val="en" w:eastAsia="zh-CN" w:bidi="ar-SA"/>
                    </w:rPr>
                  </m:ctrlPr>
                </m:sSubPr>
                <m:e>
                  <m:r>
                    <m:rPr>
                      <m:sty m:val="p"/>
                    </m:rPr>
                    <w:rPr>
                      <w:rFonts w:hint="default" w:ascii="Cambria Math" w:hAnsi="Cambria Math" w:cs="Inter"/>
                      <w:sz w:val="20"/>
                      <w:szCs w:val="20"/>
                      <w:vertAlign w:val="baseline"/>
                      <w:lang w:val="en" w:eastAsia="zh-CN" w:bidi="ar-SA"/>
                    </w:rPr>
                    <m:t>V</m:t>
                  </m:r>
                  <m:ctrlPr>
                    <w:rPr>
                      <w:rFonts w:hint="default" w:ascii="Cambria Math" w:hAnsi="Cambria Math" w:cs="Inter"/>
                      <w:b w:val="0"/>
                      <w:bCs w:val="0"/>
                      <w:i w:val="0"/>
                      <w:iCs w:val="0"/>
                      <w:sz w:val="20"/>
                      <w:szCs w:val="20"/>
                      <w:vertAlign w:val="baseline"/>
                      <w:lang w:val="en" w:eastAsia="zh-CN" w:bidi="ar-SA"/>
                    </w:rPr>
                  </m:ctrlPr>
                </m:e>
                <m:sub>
                  <m:r>
                    <m:rPr>
                      <m:sty m:val="p"/>
                    </m:rPr>
                    <w:rPr>
                      <w:rFonts w:hint="default" w:ascii="Cambria Math" w:hAnsi="Cambria Math" w:cs="Inter"/>
                      <w:sz w:val="20"/>
                      <w:szCs w:val="20"/>
                      <w:vertAlign w:val="baseline"/>
                      <w:lang w:val="en" w:eastAsia="zh-CN" w:bidi="ar-SA"/>
                    </w:rPr>
                    <m:t>x</m:t>
                  </m:r>
                  <m:ctrlPr>
                    <w:rPr>
                      <w:rFonts w:hint="default" w:ascii="Cambria Math" w:hAnsi="Cambria Math" w:cs="Inter"/>
                      <w:b w:val="0"/>
                      <w:bCs w:val="0"/>
                      <w:i w:val="0"/>
                      <w:iCs w:val="0"/>
                      <w:sz w:val="20"/>
                      <w:szCs w:val="20"/>
                      <w:vertAlign w:val="baseline"/>
                      <w:lang w:val="en" w:eastAsia="zh-CN" w:bidi="ar-SA"/>
                    </w:rPr>
                  </m:ctrlPr>
                </m:sub>
              </m:sSub>
              <m:r>
                <m:rPr>
                  <m:sty m:val="p"/>
                </m:rPr>
                <w:rPr>
                  <w:rFonts w:hint="default" w:ascii="Cambria Math" w:hAnsi="Cambria Math" w:cs="Inter"/>
                  <w:sz w:val="20"/>
                  <w:szCs w:val="20"/>
                  <w:vertAlign w:val="baseline"/>
                  <w:lang w:val="en" w:eastAsia="zh-CN" w:bidi="ar-SA"/>
                </w:rPr>
                <m:t>)²+(</m:t>
              </m:r>
              <m:sSub>
                <m:sSubPr>
                  <m:ctrlPr>
                    <w:rPr>
                      <w:rFonts w:hint="default" w:ascii="Cambria Math" w:hAnsi="Cambria Math" w:cs="Inter"/>
                      <w:b w:val="0"/>
                      <w:bCs w:val="0"/>
                      <w:i w:val="0"/>
                      <w:iCs w:val="0"/>
                      <w:sz w:val="20"/>
                      <w:szCs w:val="20"/>
                      <w:vertAlign w:val="baseline"/>
                      <w:lang w:val="en" w:eastAsia="zh-CN" w:bidi="ar-SA"/>
                    </w:rPr>
                  </m:ctrlPr>
                </m:sSubPr>
                <m:e>
                  <m:r>
                    <m:rPr>
                      <m:sty m:val="p"/>
                    </m:rPr>
                    <w:rPr>
                      <w:rFonts w:hint="default" w:ascii="Cambria Math" w:hAnsi="Cambria Math" w:cs="Inter"/>
                      <w:sz w:val="20"/>
                      <w:szCs w:val="20"/>
                      <w:vertAlign w:val="baseline"/>
                      <w:lang w:val="en" w:eastAsia="zh-CN" w:bidi="ar-SA"/>
                    </w:rPr>
                    <m:t>V</m:t>
                  </m:r>
                  <m:ctrlPr>
                    <w:rPr>
                      <w:rFonts w:hint="default" w:ascii="Cambria Math" w:hAnsi="Cambria Math" w:cs="Inter"/>
                      <w:b w:val="0"/>
                      <w:bCs w:val="0"/>
                      <w:i w:val="0"/>
                      <w:iCs w:val="0"/>
                      <w:sz w:val="20"/>
                      <w:szCs w:val="20"/>
                      <w:vertAlign w:val="baseline"/>
                      <w:lang w:val="en" w:eastAsia="zh-CN" w:bidi="ar-SA"/>
                    </w:rPr>
                  </m:ctrlPr>
                </m:e>
                <m:sub>
                  <m:r>
                    <m:rPr>
                      <m:sty m:val="p"/>
                    </m:rPr>
                    <w:rPr>
                      <w:rFonts w:hint="default" w:ascii="Cambria Math" w:hAnsi="Cambria Math" w:cs="Inter"/>
                      <w:sz w:val="20"/>
                      <w:szCs w:val="20"/>
                      <w:vertAlign w:val="baseline"/>
                      <w:lang w:val="en" w:eastAsia="zh-CN" w:bidi="ar-SA"/>
                    </w:rPr>
                    <m:t>g</m:t>
                  </m:r>
                  <m:ctrlPr>
                    <w:rPr>
                      <w:rFonts w:hint="default" w:ascii="Cambria Math" w:hAnsi="Cambria Math" w:cs="Inter"/>
                      <w:b w:val="0"/>
                      <w:bCs w:val="0"/>
                      <w:i w:val="0"/>
                      <w:iCs w:val="0"/>
                      <w:sz w:val="20"/>
                      <w:szCs w:val="20"/>
                      <w:vertAlign w:val="baseline"/>
                      <w:lang w:val="en" w:eastAsia="zh-CN" w:bidi="ar-SA"/>
                    </w:rPr>
                  </m:ctrlPr>
                </m:sub>
              </m:sSub>
              <m:r>
                <m:rPr>
                  <m:sty m:val="p"/>
                </m:rPr>
                <w:rPr>
                  <w:rFonts w:hint="default" w:ascii="Cambria Math" w:hAnsi="Cambria Math" w:cs="Inter"/>
                  <w:sz w:val="20"/>
                  <w:szCs w:val="20"/>
                  <w:vertAlign w:val="baseline"/>
                  <w:lang w:val="en" w:eastAsia="zh-CN" w:bidi="ar-SA"/>
                </w:rPr>
                <m:t xml:space="preserve"> · sin(α))²</m:t>
              </m:r>
              <m:ctrlPr>
                <w:rPr>
                  <w:rFonts w:hint="default" w:ascii="Cambria Math" w:hAnsi="Cambria Math" w:cs="Inter"/>
                  <w:b w:val="0"/>
                  <w:bCs w:val="0"/>
                  <w:i w:val="0"/>
                  <w:iCs w:val="0"/>
                  <w:sz w:val="20"/>
                  <w:szCs w:val="20"/>
                  <w:vertAlign w:val="baseline"/>
                  <w:lang w:val="en" w:eastAsia="zh-CN" w:bidi="ar-SA"/>
                </w:rPr>
              </m:ctrlPr>
            </m:e>
          </m:rad>
          <m:r>
            <m:rPr>
              <m:sty m:val="p"/>
            </m:rPr>
            <w:rPr>
              <w:rFonts w:hint="default" w:ascii="Cambria Math" w:hAnsi="Cambria Math" w:cs="Inter"/>
              <w:sz w:val="20"/>
              <w:szCs w:val="20"/>
              <w:vertAlign w:val="baseline"/>
              <w:lang w:val="en" w:eastAsia="zh-CN" w:bidi="ar-SA"/>
            </w:rPr>
            <m:t xml:space="preserve">            (8)</m:t>
          </m:r>
        </m:oMath>
      </m:oMathPara>
    </w:p>
    <w:p>
      <w:pPr>
        <w:rPr>
          <w:rFonts w:hint="default" w:hAnsi="Cambria Math" w:cs="Inter"/>
          <w:b w:val="0"/>
          <w:bCs w:val="0"/>
          <w:i w:val="0"/>
          <w:iCs w:val="0"/>
          <w:sz w:val="20"/>
          <w:szCs w:val="20"/>
          <w:vertAlign w:val="baseline"/>
          <w:lang w:val="en" w:eastAsia="zh-CN" w:bidi="ar-SA"/>
        </w:rPr>
      </w:pPr>
    </w:p>
    <w:p>
      <w:pPr>
        <w:rPr>
          <w:rFonts w:hint="default" w:hAnsi="Cambria Math" w:cs="Inter"/>
          <w:b w:val="0"/>
          <w:bCs w:val="0"/>
          <w:i w:val="0"/>
          <w:iCs w:val="0"/>
          <w:sz w:val="20"/>
          <w:szCs w:val="20"/>
          <w:vertAlign w:val="baseline"/>
          <w:lang w:val="en" w:eastAsia="zh-CN" w:bidi="ar-SA"/>
        </w:rPr>
      </w:pPr>
    </w:p>
    <w:p>
      <w:pPr>
        <w:rPr>
          <w:rFonts w:hint="default" w:ascii="Inter" w:hAnsi="Inter" w:cs="Inter"/>
          <w:b w:val="0"/>
          <w:bCs w:val="0"/>
          <w:i w:val="0"/>
          <w:iCs w:val="0"/>
          <w:sz w:val="20"/>
          <w:szCs w:val="20"/>
          <w:vertAlign w:val="baseline"/>
          <w:lang w:val="en"/>
        </w:rPr>
      </w:pPr>
    </w:p>
    <w:p>
      <w:pPr>
        <w:rPr>
          <w:rFonts w:hint="default" w:ascii="Inter" w:hAnsi="Inter" w:cs="Inter"/>
          <w:b w:val="0"/>
          <w:bCs w:val="0"/>
          <w:sz w:val="20"/>
          <w:szCs w:val="20"/>
          <w:lang w:val="en"/>
        </w:rPr>
      </w:pPr>
    </w:p>
    <w:p>
      <w:pPr>
        <w:pStyle w:val="140"/>
        <w:bidi w:val="0"/>
        <w:rPr>
          <w:rFonts w:hint="default"/>
          <w:lang w:val="en"/>
        </w:rPr>
      </w:pPr>
      <w:r>
        <w:rPr>
          <w:rFonts w:hint="default"/>
          <w:lang w:val="en"/>
        </w:rPr>
        <w:t>Description of Set Up / Measurement Strategy</w:t>
      </w:r>
    </w:p>
    <w:p>
      <w:pPr>
        <w:rPr>
          <w:rFonts w:hint="default" w:ascii="Inter" w:hAnsi="Inter" w:cs="Inter"/>
          <w:b/>
          <w:bCs/>
          <w:sz w:val="20"/>
          <w:szCs w:val="20"/>
          <w:lang w:val="en"/>
        </w:rPr>
      </w:pPr>
      <w:r>
        <w:rPr>
          <w:rFonts w:ascii="宋体" w:hAnsi="宋体" w:eastAsia="宋体" w:cs="宋体"/>
          <w:kern w:val="0"/>
          <w:sz w:val="24"/>
          <w:szCs w:val="24"/>
          <w:lang w:val="en-US" w:eastAsia="zh-CN" w:bidi="ar"/>
        </w:rPr>
        <w:drawing>
          <wp:anchor distT="0" distB="0" distL="114300" distR="114300" simplePos="0" relativeHeight="251664384" behindDoc="0" locked="0" layoutInCell="1" allowOverlap="1">
            <wp:simplePos x="0" y="0"/>
            <wp:positionH relativeFrom="column">
              <wp:posOffset>4948555</wp:posOffset>
            </wp:positionH>
            <wp:positionV relativeFrom="paragraph">
              <wp:posOffset>52070</wp:posOffset>
            </wp:positionV>
            <wp:extent cx="1685290" cy="2245995"/>
            <wp:effectExtent l="0" t="0" r="1270" b="9525"/>
            <wp:wrapSquare wrapText="bothSides"/>
            <wp:docPr id="8" name="Picture 2"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true"/>
                    </pic:cNvPicPr>
                  </pic:nvPicPr>
                  <pic:blipFill>
                    <a:blip r:embed="rId7"/>
                    <a:stretch>
                      <a:fillRect/>
                    </a:stretch>
                  </pic:blipFill>
                  <pic:spPr>
                    <a:xfrm>
                      <a:off x="0" y="0"/>
                      <a:ext cx="1685290" cy="2245995"/>
                    </a:xfrm>
                    <a:prstGeom prst="rect">
                      <a:avLst/>
                    </a:prstGeom>
                    <a:noFill/>
                    <a:ln w="9525">
                      <a:noFill/>
                    </a:ln>
                  </pic:spPr>
                </pic:pic>
              </a:graphicData>
            </a:graphic>
          </wp:anchor>
        </w:drawing>
      </w:r>
    </w:p>
    <w:p>
      <w:pPr>
        <w:rPr>
          <w:rFonts w:hint="default" w:ascii="Inter" w:hAnsi="Inter" w:cs="Inter"/>
          <w:b w:val="0"/>
          <w:bCs w:val="0"/>
          <w:sz w:val="20"/>
          <w:szCs w:val="20"/>
          <w:lang w:val="en"/>
        </w:rPr>
      </w:pPr>
      <w:r>
        <w:rPr>
          <w:rFonts w:hint="default" w:ascii="Inter" w:hAnsi="Inter" w:cs="Inter"/>
          <w:b w:val="0"/>
          <w:bCs w:val="0"/>
          <w:sz w:val="20"/>
          <w:szCs w:val="20"/>
          <w:lang w:val="en"/>
        </w:rPr>
        <w:t xml:space="preserve">The practical consisted of three experiments: measuring capacitance of a large capacitor using discharge decay; measuring capacitance of a small capacitor using discharge decay; measuring the capacitance of a small capacitor using phase shift. </w:t>
      </w:r>
    </w:p>
    <w:p>
      <w:pPr>
        <w:rPr>
          <w:rFonts w:hint="default" w:ascii="Inter" w:hAnsi="Inter" w:cs="Inter"/>
          <w:b w:val="0"/>
          <w:bCs w:val="0"/>
          <w:sz w:val="20"/>
          <w:szCs w:val="20"/>
          <w:lang w:val="en"/>
        </w:rPr>
      </w:pPr>
    </w:p>
    <w:p>
      <w:pPr>
        <w:rPr>
          <w:rFonts w:hint="default" w:ascii="Inter" w:hAnsi="Inter" w:cs="Inter"/>
          <w:b w:val="0"/>
          <w:bCs w:val="0"/>
          <w:sz w:val="20"/>
          <w:szCs w:val="20"/>
          <w:lang w:val="en"/>
        </w:rPr>
      </w:pPr>
      <w:r>
        <w:rPr>
          <w:rFonts w:hint="default" w:ascii="Inter" w:hAnsi="Inter" w:cs="Inter"/>
          <w:b w:val="0"/>
          <w:bCs w:val="0"/>
          <w:sz w:val="20"/>
          <w:szCs w:val="20"/>
          <w:lang w:val="en"/>
        </w:rPr>
        <w:t xml:space="preserve">In the first of these experiments, the capacitance of an electrolytic capacitor was determined through setting up an R-C circuit as shown in Figure 2. </w:t>
      </w:r>
    </w:p>
    <w:p>
      <w:pPr>
        <w:rPr>
          <w:rFonts w:hint="default" w:ascii="Inter" w:hAnsi="Inter" w:cs="Inter"/>
          <w:b w:val="0"/>
          <w:bCs w:val="0"/>
          <w:sz w:val="20"/>
          <w:szCs w:val="20"/>
          <w:lang w:val="en"/>
        </w:rPr>
      </w:pPr>
    </w:p>
    <w:p>
      <w:pPr>
        <w:rPr>
          <w:rFonts w:hint="default" w:ascii="Inter" w:hAnsi="Inter" w:cs="Inter"/>
          <w:b w:val="0"/>
          <w:bCs w:val="0"/>
          <w:sz w:val="20"/>
          <w:szCs w:val="20"/>
          <w:lang w:val="en"/>
        </w:rPr>
      </w:pPr>
      <w:r>
        <w:rPr>
          <w:rFonts w:hint="default" w:ascii="Inter" w:hAnsi="Inter" w:cs="Inter"/>
          <w:b w:val="0"/>
          <w:bCs w:val="0"/>
          <w:sz w:val="20"/>
          <w:szCs w:val="20"/>
          <w:lang w:val="en"/>
        </w:rPr>
        <w:t>An electronic breadboard was used to construct this circuit, and a resistor, of R ≈ 10kΩ was used, as well as the 1mF capacitor provided. A piece of wire was used as a three-way switch in order to alternate between charging and discharging the capacitor. Then, an oscilloscope was set up to measure the voltage across the capacitor, and a USB stick was plugged in in order to save the data from the oscilloscope trace. Having adjusted the x and y-axes so that a full discharge curve would fit the display, the capacitor was discharged through resistor, R.</w:t>
      </w:r>
    </w:p>
    <w:p>
      <w:pPr>
        <w:rPr>
          <w:rFonts w:hint="default" w:ascii="Inter" w:hAnsi="Inter" w:cs="Inter"/>
          <w:b w:val="0"/>
          <w:bCs w:val="0"/>
          <w:sz w:val="20"/>
          <w:szCs w:val="20"/>
          <w:lang w:val="en"/>
        </w:rPr>
      </w:pPr>
    </w:p>
    <w:p>
      <w:pPr>
        <w:rPr>
          <w:rFonts w:hint="default" w:ascii="Inter" w:hAnsi="Inter" w:cs="Inter"/>
          <w:b w:val="0"/>
          <w:bCs w:val="0"/>
          <w:sz w:val="20"/>
          <w:szCs w:val="20"/>
          <w:lang w:val="en"/>
        </w:rPr>
      </w:pPr>
      <w:r>
        <w:rPr>
          <w:rFonts w:hint="default" w:ascii="Inter" w:hAnsi="Inter" w:cs="Inter"/>
          <w:b w:val="0"/>
          <w:bCs w:val="0"/>
          <w:sz w:val="20"/>
          <w:szCs w:val="20"/>
          <w:lang w:val="en"/>
        </w:rPr>
        <w:t>In the second of these experiments, the above method was replicated, however using a small ceramic capacitor with a resistor, of R ≈ 100kΩ. Instead of a three-way switch, the capacitor and resistor were connected in series with the signal generator built into the oscilloscope. By selecting a square wave which oscillates between 0 and 2V, the capacitor will charge when the signal is high, and discharge through resistor R when the voltage, V = 0V. The signal generator of the oscilloscope produces a 2V peak-to-peak square wave, and it is offset by 1V, so that the waveform starts at 0V, rising to +2V. The frequency f, is set to ≈5kHz. As a result, the voltage should be observed to be rising during the charging phase, and falling during the discharging.</w:t>
      </w:r>
    </w:p>
    <w:p>
      <w:pPr>
        <w:rPr>
          <w:rFonts w:hint="default" w:ascii="Inter" w:hAnsi="Inter" w:cs="Inter"/>
          <w:b w:val="0"/>
          <w:bCs w:val="0"/>
          <w:sz w:val="20"/>
          <w:szCs w:val="20"/>
          <w:lang w:val="en"/>
        </w:rPr>
      </w:pPr>
    </w:p>
    <w:p>
      <w:pPr>
        <w:keepNext w:val="0"/>
        <w:keepLines w:val="0"/>
        <w:widowControl/>
        <w:suppressLineNumbers w:val="0"/>
        <w:jc w:val="left"/>
      </w:pPr>
      <w:r>
        <w:drawing>
          <wp:inline distT="0" distB="0" distL="114300" distR="114300">
            <wp:extent cx="1928495" cy="1280160"/>
            <wp:effectExtent l="0" t="0" r="1905" b="0"/>
            <wp:docPr id="10"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true"/>
                    </pic:cNvPicPr>
                  </pic:nvPicPr>
                  <pic:blipFill>
                    <a:blip r:embed="rId8"/>
                    <a:stretch>
                      <a:fillRect/>
                    </a:stretch>
                  </pic:blipFill>
                  <pic:spPr>
                    <a:xfrm>
                      <a:off x="0" y="0"/>
                      <a:ext cx="1928495" cy="1280160"/>
                    </a:xfrm>
                    <a:prstGeom prst="rect">
                      <a:avLst/>
                    </a:prstGeom>
                    <a:noFill/>
                    <a:ln>
                      <a:noFill/>
                    </a:ln>
                  </pic:spPr>
                </pic:pic>
              </a:graphicData>
            </a:graphic>
          </wp:inline>
        </w:drawing>
      </w:r>
      <w:r>
        <w:drawing>
          <wp:inline distT="0" distB="0" distL="114300" distR="114300">
            <wp:extent cx="2512060" cy="1316355"/>
            <wp:effectExtent l="0" t="0" r="7620" b="4445"/>
            <wp:docPr id="11"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true"/>
                    </pic:cNvPicPr>
                  </pic:nvPicPr>
                  <pic:blipFill>
                    <a:blip r:embed="rId9"/>
                    <a:stretch>
                      <a:fillRect/>
                    </a:stretch>
                  </pic:blipFill>
                  <pic:spPr>
                    <a:xfrm>
                      <a:off x="0" y="0"/>
                      <a:ext cx="2512060" cy="1316355"/>
                    </a:xfrm>
                    <a:prstGeom prst="rect">
                      <a:avLst/>
                    </a:prstGeom>
                    <a:noFill/>
                    <a:ln>
                      <a:noFill/>
                    </a:ln>
                  </pic:spPr>
                </pic:pic>
              </a:graphicData>
            </a:graphic>
          </wp:inline>
        </w:drawing>
      </w:r>
    </w:p>
    <w:p>
      <w:pPr>
        <w:pStyle w:val="23"/>
        <w:jc w:val="center"/>
        <w:rPr>
          <w:rFonts w:hint="default" w:ascii="Inter" w:hAnsi="Inter" w:cs="Inter"/>
          <w:sz w:val="16"/>
          <w:szCs w:val="16"/>
          <w:lang w:val="en"/>
        </w:rPr>
      </w:pPr>
      <w:r>
        <w:rPr>
          <w:rFonts w:hint="default" w:ascii="Inter" w:hAnsi="Inter" w:cs="Inter"/>
          <w:sz w:val="16"/>
          <w:szCs w:val="16"/>
        </w:rPr>
        <w:t xml:space="preserve">Figure </w:t>
      </w:r>
      <w:r>
        <w:rPr>
          <w:rFonts w:hint="default" w:ascii="Inter" w:hAnsi="Inter" w:cs="Inter"/>
          <w:sz w:val="16"/>
          <w:szCs w:val="16"/>
          <w:lang w:val="en"/>
        </w:rPr>
        <w:t>3: (b - Left) Measuring voltage across the capacitor, using the signal generator built in to the oscilloscope to charge and discharge the capacitor. (a - Right) Pulse shape for charging/discharging.</w:t>
      </w:r>
    </w:p>
    <w:p>
      <w:pPr>
        <w:jc w:val="center"/>
        <w:rPr>
          <w:rFonts w:hint="default"/>
          <w:lang w:val="en"/>
        </w:rPr>
      </w:pPr>
      <w:r>
        <w:rPr>
          <w:rFonts w:hint="default" w:ascii="Inter" w:hAnsi="Inter" w:cs="Inter"/>
          <w:strike w:val="0"/>
          <w:dstrike w:val="0"/>
          <w:sz w:val="16"/>
          <w:szCs w:val="16"/>
          <w:lang w:val="en"/>
        </w:rPr>
        <w:t>Source: Mangles et. al, 2021, “Year 1 Laboratory Manual: Capacitance Experiment”, Imperial College</w:t>
      </w:r>
    </w:p>
    <w:p>
      <w:pPr>
        <w:rPr>
          <w:rFonts w:hint="default" w:ascii="Inter" w:hAnsi="Inter" w:cs="Inter"/>
          <w:b w:val="0"/>
          <w:bCs w:val="0"/>
          <w:sz w:val="20"/>
          <w:szCs w:val="20"/>
          <w:lang w:val="en"/>
        </w:rPr>
      </w:pPr>
    </w:p>
    <w:p>
      <w:pPr>
        <w:rPr>
          <w:rFonts w:hint="default" w:ascii="Inter" w:hAnsi="Inter" w:cs="Inter"/>
          <w:b w:val="0"/>
          <w:bCs w:val="0"/>
          <w:sz w:val="20"/>
          <w:szCs w:val="20"/>
          <w:vertAlign w:val="baseline"/>
          <w:lang w:val="en"/>
        </w:rPr>
      </w:pPr>
      <w:r>
        <w:drawing>
          <wp:anchor distT="0" distB="0" distL="114300" distR="114300" simplePos="0" relativeHeight="251665408" behindDoc="0" locked="0" layoutInCell="1" allowOverlap="1">
            <wp:simplePos x="0" y="0"/>
            <wp:positionH relativeFrom="column">
              <wp:posOffset>4789170</wp:posOffset>
            </wp:positionH>
            <wp:positionV relativeFrom="paragraph">
              <wp:posOffset>46990</wp:posOffset>
            </wp:positionV>
            <wp:extent cx="1866265" cy="2422525"/>
            <wp:effectExtent l="0" t="0" r="3175" b="15875"/>
            <wp:wrapSquare wrapText="bothSides"/>
            <wp:docPr id="12"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true"/>
                    </pic:cNvPicPr>
                  </pic:nvPicPr>
                  <pic:blipFill>
                    <a:blip r:embed="rId10"/>
                    <a:stretch>
                      <a:fillRect/>
                    </a:stretch>
                  </pic:blipFill>
                  <pic:spPr>
                    <a:xfrm>
                      <a:off x="0" y="0"/>
                      <a:ext cx="1866265" cy="2422525"/>
                    </a:xfrm>
                    <a:prstGeom prst="rect">
                      <a:avLst/>
                    </a:prstGeom>
                    <a:noFill/>
                    <a:ln>
                      <a:noFill/>
                    </a:ln>
                  </pic:spPr>
                </pic:pic>
              </a:graphicData>
            </a:graphic>
          </wp:anchor>
        </w:drawing>
      </w:r>
      <w:r>
        <w:rPr>
          <w:rFonts w:hint="default" w:ascii="Inter" w:hAnsi="Inter" w:cs="Inter"/>
          <w:b w:val="0"/>
          <w:bCs w:val="0"/>
          <w:sz w:val="20"/>
          <w:szCs w:val="20"/>
          <w:lang w:val="en"/>
        </w:rPr>
        <w:t>In the final one of these experiments, a capacitor of extremely low capacitance was used, and so a different method must be utilised when we use a 6.8kΩ resistor and a 20pC capacitor, as the capacitance of the oscilloscope is comparable to that of the capacitor itself. The signal generator is set up to drive the circuit with a 50kHz sine wave with a 2V peak-to-peak, ensuring that the x and y-scale are adjusted accordingly, and the signal generated by the scope as well as the voltage across the capacitor can be seen on the oscilloscope trace. The amplitude of the capacitor signal as compared to the signal generator should be lower, and phase shifted. Measurements of V</w:t>
      </w:r>
      <w:r>
        <w:rPr>
          <w:rFonts w:hint="default" w:ascii="Inter" w:hAnsi="Inter" w:cs="Inter"/>
          <w:b w:val="0"/>
          <w:bCs w:val="0"/>
          <w:sz w:val="20"/>
          <w:szCs w:val="20"/>
          <w:vertAlign w:val="subscript"/>
          <w:lang w:val="en"/>
        </w:rPr>
        <w:t>X</w:t>
      </w:r>
      <w:r>
        <w:rPr>
          <w:rFonts w:hint="default" w:ascii="Inter" w:hAnsi="Inter" w:cs="Inter"/>
          <w:b w:val="0"/>
          <w:bCs w:val="0"/>
          <w:sz w:val="20"/>
          <w:szCs w:val="20"/>
          <w:vertAlign w:val="baseline"/>
          <w:lang w:val="en"/>
        </w:rPr>
        <w:t>, V</w:t>
      </w:r>
      <w:r>
        <w:rPr>
          <w:rFonts w:hint="default" w:ascii="Inter" w:hAnsi="Inter" w:cs="Inter"/>
          <w:b w:val="0"/>
          <w:bCs w:val="0"/>
          <w:sz w:val="20"/>
          <w:szCs w:val="20"/>
          <w:vertAlign w:val="subscript"/>
          <w:lang w:val="en"/>
        </w:rPr>
        <w:t>g</w:t>
      </w:r>
      <w:r>
        <w:rPr>
          <w:rFonts w:hint="default" w:ascii="Inter" w:hAnsi="Inter" w:cs="Inter"/>
          <w:b w:val="0"/>
          <w:bCs w:val="0"/>
          <w:sz w:val="20"/>
          <w:szCs w:val="20"/>
          <w:vertAlign w:val="baseline"/>
          <w:lang w:val="en"/>
        </w:rPr>
        <w:t xml:space="preserve"> and α were then subsequently obtained from data that was taken, and recorded onto a .CSV file on a USB stick for analysis.</w:t>
      </w:r>
    </w:p>
    <w:p>
      <w:pPr>
        <w:rPr>
          <w:rFonts w:hint="default" w:ascii="Inter" w:hAnsi="Inter" w:cs="Inter"/>
          <w:b w:val="0"/>
          <w:bCs w:val="0"/>
          <w:sz w:val="20"/>
          <w:szCs w:val="20"/>
          <w:lang w:val="en"/>
        </w:rPr>
      </w:pPr>
    </w:p>
    <w:p>
      <w:pPr>
        <w:jc w:val="center"/>
      </w:pPr>
      <w:r>
        <w:drawing>
          <wp:inline distT="0" distB="0" distL="114300" distR="114300">
            <wp:extent cx="2279015" cy="1761490"/>
            <wp:effectExtent l="0" t="0" r="17145" b="6350"/>
            <wp:docPr id="14"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true"/>
                    </pic:cNvPicPr>
                  </pic:nvPicPr>
                  <pic:blipFill>
                    <a:blip r:embed="rId11"/>
                    <a:stretch>
                      <a:fillRect/>
                    </a:stretch>
                  </pic:blipFill>
                  <pic:spPr>
                    <a:xfrm>
                      <a:off x="0" y="0"/>
                      <a:ext cx="2279015" cy="1761490"/>
                    </a:xfrm>
                    <a:prstGeom prst="rect">
                      <a:avLst/>
                    </a:prstGeom>
                    <a:noFill/>
                    <a:ln>
                      <a:noFill/>
                    </a:ln>
                  </pic:spPr>
                </pic:pic>
              </a:graphicData>
            </a:graphic>
          </wp:inline>
        </w:drawing>
      </w:r>
    </w:p>
    <w:p>
      <w:pPr>
        <w:jc w:val="center"/>
        <w:rPr>
          <w:rFonts w:hint="default" w:ascii="Inter" w:hAnsi="Inter" w:cs="Inter"/>
          <w:b/>
          <w:bCs/>
          <w:sz w:val="20"/>
          <w:szCs w:val="20"/>
          <w:lang w:val="en"/>
        </w:rPr>
      </w:pPr>
      <w:r>
        <w:rPr>
          <w:rFonts w:hint="default" w:ascii="Inter" w:hAnsi="Inter" w:cs="Inter"/>
          <w:b w:val="0"/>
          <w:bCs w:val="0"/>
          <w:sz w:val="16"/>
          <w:szCs w:val="16"/>
          <w:lang w:val="en"/>
        </w:rPr>
        <w:t>Figure 4: Circuit diagram to measure voltage across capacitor, whilst taking into account the capacitance of the oscilloscope. C2 and R2 represent capacitance and resistance introduced by the oscilloscope.</w:t>
      </w:r>
    </w:p>
    <w:p>
      <w:pPr>
        <w:jc w:val="center"/>
        <w:rPr>
          <w:rFonts w:hint="default" w:ascii="Inter" w:hAnsi="Inter" w:cs="Inter"/>
          <w:b/>
          <w:bCs/>
          <w:sz w:val="20"/>
          <w:szCs w:val="20"/>
          <w:lang w:val="en"/>
        </w:rPr>
      </w:pPr>
      <w:r>
        <w:rPr>
          <w:rFonts w:hint="default" w:ascii="Inter" w:hAnsi="Inter" w:cs="Inter"/>
          <w:strike w:val="0"/>
          <w:dstrike w:val="0"/>
          <w:sz w:val="16"/>
          <w:szCs w:val="16"/>
          <w:lang w:val="en"/>
        </w:rPr>
        <w:t>Source: Mangles et. al, 2021, “Year 1 Laboratory Manual: Diffraction Experiment”, Imperial College</w:t>
      </w:r>
    </w:p>
    <w:p>
      <w:pPr>
        <w:rPr>
          <w:rFonts w:hint="default" w:ascii="Inter" w:hAnsi="Inter" w:cs="Inter"/>
          <w:b/>
          <w:bCs/>
          <w:sz w:val="20"/>
          <w:szCs w:val="20"/>
          <w:lang w:val="en"/>
        </w:rPr>
      </w:pPr>
    </w:p>
    <w:p>
      <w:pPr>
        <w:pStyle w:val="140"/>
        <w:bidi w:val="0"/>
        <w:rPr>
          <w:rFonts w:hint="default"/>
          <w:lang w:val="en"/>
        </w:rPr>
      </w:pPr>
      <w:r>
        <w:rPr>
          <w:rFonts w:hint="default"/>
          <w:lang w:val="en"/>
        </w:rPr>
        <w:t>Data Analysis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ans-serif" w:cs="Inter"/>
          <w:b w:val="0"/>
          <w:i w:val="0"/>
          <w:caps w:val="0"/>
          <w:color w:val="auto"/>
          <w:spacing w:val="0"/>
          <w:sz w:val="20"/>
          <w:szCs w:val="20"/>
          <w:shd w:val="clear" w:fill="FFFFFF"/>
          <w:vertAlign w:val="baseline"/>
          <w:lang w:val="en-US"/>
        </w:rPr>
        <w:t>Due to an abundance of data, please find the below .CSV files outlining our recorded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18F8E"/>
        <w:bidi w:val="0"/>
        <w:spacing w:before="0" w:beforeAutospacing="0" w:after="0" w:afterAutospacing="0" w:line="315" w:lineRule="atLeast"/>
        <w:ind w:left="0" w:right="0" w:firstLine="0"/>
        <w:jc w:val="center"/>
        <w:rPr>
          <w:rFonts w:hint="default" w:ascii="Inter" w:hAnsi="Inter" w:eastAsia="Segoe UI" w:cs="Inter"/>
          <w:i w:val="0"/>
          <w:caps w:val="0"/>
          <w:color w:val="000000"/>
          <w:spacing w:val="0"/>
          <w:sz w:val="20"/>
          <w:szCs w:val="20"/>
        </w:rPr>
      </w:pPr>
      <w:r>
        <w:rPr>
          <w:rFonts w:hint="default" w:ascii="Inter" w:hAnsi="Inter" w:eastAsia="Segoe UI" w:cs="Inter"/>
          <w:i w:val="0"/>
          <w:caps w:val="0"/>
          <w:color w:val="000000"/>
          <w:spacing w:val="0"/>
          <w:kern w:val="0"/>
          <w:sz w:val="20"/>
          <w:szCs w:val="20"/>
          <w:shd w:val="clear" w:fill="918F8E"/>
          <w:lang w:val="en-US" w:eastAsia="zh-CN" w:bidi="ar"/>
        </w:rPr>
        <w:t>&lt;&lt;E3T1C01.csv&gt;&gt;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18F8E"/>
        <w:bidi w:val="0"/>
        <w:spacing w:before="0" w:beforeAutospacing="0" w:after="0" w:afterAutospacing="0" w:line="315" w:lineRule="atLeast"/>
        <w:ind w:left="0" w:right="0" w:firstLine="0"/>
        <w:jc w:val="center"/>
        <w:rPr>
          <w:rFonts w:hint="default" w:ascii="Inter" w:hAnsi="Inter" w:eastAsia="Segoe UI" w:cs="Inter"/>
          <w:i w:val="0"/>
          <w:caps w:val="0"/>
          <w:color w:val="000000"/>
          <w:spacing w:val="0"/>
          <w:sz w:val="20"/>
          <w:szCs w:val="20"/>
        </w:rPr>
      </w:pPr>
      <w:r>
        <w:rPr>
          <w:rFonts w:hint="default" w:ascii="Inter" w:hAnsi="Inter" w:eastAsia="Segoe UI" w:cs="Inter"/>
          <w:i w:val="0"/>
          <w:caps w:val="0"/>
          <w:color w:val="000000"/>
          <w:spacing w:val="0"/>
          <w:kern w:val="0"/>
          <w:sz w:val="20"/>
          <w:szCs w:val="20"/>
          <w:shd w:val="clear" w:fill="918F8E"/>
          <w:lang w:val="en-US" w:eastAsia="zh-CN" w:bidi="ar"/>
        </w:rPr>
        <w:t>&lt;&lt;E3T1C02.csv&gt;&gt;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18F8E"/>
        <w:bidi w:val="0"/>
        <w:spacing w:before="0" w:beforeAutospacing="0" w:after="0" w:afterAutospacing="0" w:line="315" w:lineRule="atLeast"/>
        <w:ind w:left="0" w:right="0" w:firstLine="0"/>
        <w:jc w:val="center"/>
        <w:rPr>
          <w:rFonts w:hint="default" w:ascii="Inter" w:hAnsi="Inter" w:eastAsia="Segoe UI" w:cs="Inter"/>
          <w:i w:val="0"/>
          <w:caps w:val="0"/>
          <w:color w:val="000000"/>
          <w:spacing w:val="0"/>
          <w:sz w:val="20"/>
          <w:szCs w:val="20"/>
        </w:rPr>
      </w:pPr>
      <w:r>
        <w:rPr>
          <w:rFonts w:hint="default" w:ascii="Inter" w:hAnsi="Inter" w:eastAsia="Segoe UI" w:cs="Inter"/>
          <w:i w:val="0"/>
          <w:caps w:val="0"/>
          <w:color w:val="000000"/>
          <w:spacing w:val="0"/>
          <w:kern w:val="0"/>
          <w:sz w:val="20"/>
          <w:szCs w:val="20"/>
          <w:shd w:val="clear" w:fill="918F8E"/>
          <w:lang w:val="en-US" w:eastAsia="zh-CN" w:bidi="ar"/>
        </w:rPr>
        <w:t>&lt;&lt;E3T1C03.csv&gt;&gt;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18F8E"/>
        <w:bidi w:val="0"/>
        <w:spacing w:before="0" w:beforeAutospacing="0" w:after="0" w:afterAutospacing="0" w:line="315" w:lineRule="atLeast"/>
        <w:ind w:left="0" w:right="0" w:firstLine="0"/>
        <w:jc w:val="center"/>
        <w:rPr>
          <w:rFonts w:hint="default" w:ascii="Inter" w:hAnsi="Inter" w:eastAsia="Segoe UI" w:cs="Inter"/>
          <w:i w:val="0"/>
          <w:caps w:val="0"/>
          <w:color w:val="000000"/>
          <w:spacing w:val="0"/>
          <w:sz w:val="20"/>
          <w:szCs w:val="20"/>
        </w:rPr>
      </w:pPr>
      <w:r>
        <w:rPr>
          <w:rFonts w:hint="default" w:ascii="Inter" w:hAnsi="Inter" w:eastAsia="Segoe UI" w:cs="Inter"/>
          <w:i w:val="0"/>
          <w:caps w:val="0"/>
          <w:color w:val="000000"/>
          <w:spacing w:val="0"/>
          <w:kern w:val="0"/>
          <w:sz w:val="20"/>
          <w:szCs w:val="20"/>
          <w:shd w:val="clear" w:fill="918F8E"/>
          <w:lang w:val="en-US" w:eastAsia="zh-CN" w:bidi="ar"/>
        </w:rPr>
        <w:t>&lt;&lt;2021.11.11 Capacitance.xlsx&gt;&gt;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ans-serif" w:cs="Inter"/>
          <w:b w:val="0"/>
          <w:i w:val="0"/>
          <w:caps w:val="0"/>
          <w:color w:val="auto"/>
          <w:spacing w:val="0"/>
          <w:sz w:val="20"/>
          <w:szCs w:val="20"/>
          <w:shd w:val="clear" w:fill="FFFFFF"/>
          <w:vertAlign w:val="baseline"/>
          <w:lang w:val="en-US"/>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ans-serif" w:cs="Inter"/>
          <w:b w:val="0"/>
          <w:i w:val="0"/>
          <w:caps w:val="0"/>
          <w:color w:val="auto"/>
          <w:spacing w:val="0"/>
          <w:sz w:val="20"/>
          <w:szCs w:val="20"/>
          <w:shd w:val="clear" w:fill="FFFFFF"/>
          <w:vertAlign w:val="baseline"/>
          <w:lang w:val="en-US"/>
        </w:rPr>
        <w:t>Data was recorded synchronously on Excel.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ans-serif" w:cs="Inter"/>
          <w:b w:val="0"/>
          <w:i w:val="0"/>
          <w:caps w:val="0"/>
          <w:color w:val="auto"/>
          <w:spacing w:val="0"/>
          <w:sz w:val="20"/>
          <w:szCs w:val="20"/>
          <w:shd w:val="clear" w:fill="FFFFFF"/>
          <w:vertAlign w:val="baseline"/>
          <w:lang w:val="en-US"/>
        </w:rPr>
        <w:t>The following phase shift data was obtained from the oscilloscope: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Inter" w:hAnsi="Inter" w:eastAsia="Segoe UI" w:cs="Inter"/>
          <w:i w:val="0"/>
          <w:caps w:val="0"/>
          <w:color w:val="000000"/>
          <w:spacing w:val="0"/>
          <w:sz w:val="20"/>
          <w:szCs w:val="2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eastAsia="sans-serif" w:cs="Inter"/>
          <w:b/>
          <w:i w:val="0"/>
          <w:caps w:val="0"/>
          <w:color w:val="auto"/>
          <w:spacing w:val="0"/>
          <w:sz w:val="22"/>
          <w:szCs w:val="22"/>
          <w:shd w:val="clear" w:fill="FFFFFF"/>
          <w:vertAlign w:val="baseline"/>
          <w:lang w:val="en-US"/>
        </w:rPr>
      </w:pPr>
      <w:r>
        <w:rPr>
          <w:rFonts w:hint="default" w:ascii="Inter" w:hAnsi="Inter" w:eastAsia="sans-serif" w:cs="Inter"/>
          <w:b w:val="0"/>
          <w:i w:val="0"/>
          <w:caps w:val="0"/>
          <w:color w:val="auto"/>
          <w:spacing w:val="0"/>
          <w:sz w:val="20"/>
          <w:szCs w:val="20"/>
          <w:shd w:val="clear" w:fill="FFFFFF"/>
          <w:vertAlign w:val="baseline"/>
          <w:lang w:val="en-US"/>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eastAsia="sans-serif" w:cs="Inter"/>
          <w:b w:val="0"/>
          <w:i w:val="0"/>
          <w:caps w:val="0"/>
          <w:color w:val="auto"/>
          <w:spacing w:val="0"/>
          <w:sz w:val="20"/>
          <w:szCs w:val="20"/>
          <w:shd w:val="clear" w:fill="FFFFFF"/>
          <w:vertAlign w:val="baseline"/>
          <w:lang w:val="en-US"/>
        </w:rPr>
      </w:pPr>
      <w:r>
        <w:rPr>
          <w:rFonts w:hint="default" w:ascii="Inter" w:hAnsi="Inter" w:eastAsia="sans-serif" w:cs="Inter"/>
          <w:b/>
          <w:i w:val="0"/>
          <w:caps w:val="0"/>
          <w:color w:val="auto"/>
          <w:spacing w:val="0"/>
          <w:sz w:val="20"/>
          <w:szCs w:val="20"/>
          <w:shd w:val="clear" w:fill="FFFFFF"/>
          <w:vertAlign w:val="baseline"/>
          <w:lang w:val="en-US"/>
        </w:rPr>
        <w:t>Experiment 1: Measuring the capacitance of a large capacitor using discharge decay</w:t>
      </w:r>
      <w:r>
        <w:rPr>
          <w:rFonts w:hint="default" w:ascii="Inter" w:hAnsi="Inter" w:eastAsia="sans-serif" w:cs="Inter"/>
          <w:b w:val="0"/>
          <w:i w:val="0"/>
          <w:caps w:val="0"/>
          <w:color w:val="auto"/>
          <w:spacing w:val="0"/>
          <w:sz w:val="20"/>
          <w:szCs w:val="20"/>
          <w:shd w:val="clear" w:fill="FFFFFF"/>
          <w:vertAlign w:val="baseline"/>
          <w:lang w:val="en-US"/>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eastAsia="sans-serif" w:cs="Inter"/>
          <w:b/>
          <w:bCs/>
          <w:i w:val="0"/>
          <w:caps w:val="0"/>
          <w:color w:val="auto"/>
          <w:spacing w:val="0"/>
          <w:sz w:val="20"/>
          <w:szCs w:val="20"/>
          <w:shd w:val="clear" w:fill="FFFFFF"/>
          <w:vertAlign w:val="baseline"/>
          <w:lang w:val="en-US"/>
        </w:rPr>
      </w:pPr>
    </w:p>
    <w:p>
      <w:pPr>
        <w:rPr>
          <w:rFonts w:hint="default" w:ascii="Inter" w:hAnsi="Inter" w:cs="Inter"/>
          <w:b w:val="0"/>
          <w:bCs w:val="0"/>
          <w:sz w:val="20"/>
          <w:szCs w:val="20"/>
          <w:lang w:val="en"/>
        </w:rPr>
      </w:pPr>
      <w:r>
        <w:rPr>
          <w:rFonts w:hint="default" w:ascii="Inter" w:hAnsi="Inter" w:cs="Inter"/>
          <w:b w:val="0"/>
          <w:bCs w:val="0"/>
          <w:sz w:val="20"/>
          <w:szCs w:val="20"/>
          <w:lang w:val="en"/>
        </w:rPr>
        <w:t>Rearranging (4), we have that:</w:t>
      </w:r>
    </w:p>
    <w:p>
      <w:pPr>
        <w:rPr>
          <w:rFonts w:hint="default" w:ascii="Inter" w:hAnsi="Inter" w:cs="Inter"/>
          <w:b w:val="0"/>
          <w:bCs w:val="0"/>
          <w:sz w:val="20"/>
          <w:szCs w:val="20"/>
          <w:lang w:val="en"/>
        </w:rPr>
      </w:pPr>
      <m:oMathPara>
        <m:oMath>
          <m:r>
            <m:rPr>
              <m:sty m:val="p"/>
            </m:rPr>
            <w:rPr>
              <w:rFonts w:hint="default" w:ascii="Cambria Math" w:hAnsi="Cambria Math" w:cs="Inter"/>
              <w:sz w:val="20"/>
              <w:szCs w:val="20"/>
              <w:lang w:val="en" w:eastAsia="zh-CN" w:bidi="ar-SA"/>
            </w:rPr>
            <m:t xml:space="preserve">                    </m:t>
          </m:r>
          <m:r>
            <m:rPr>
              <m:sty m:val="p"/>
            </m:rPr>
            <w:rPr>
              <w:rFonts w:ascii="Cambria Math" w:hAnsi="Cambria Math" w:cs="Inter"/>
              <w:sz w:val="20"/>
              <w:szCs w:val="20"/>
              <w:lang w:val="en" w:eastAsia="zh-CN" w:bidi="ar-SA"/>
            </w:rPr>
            <m:t>l</m:t>
          </m:r>
          <m:r>
            <m:rPr>
              <m:sty m:val="p"/>
            </m:rPr>
            <w:rPr>
              <w:rFonts w:hint="default" w:ascii="Cambria Math" w:hAnsi="Cambria Math" w:cs="Inter"/>
              <w:sz w:val="20"/>
              <w:szCs w:val="20"/>
              <w:lang w:val="en" w:eastAsia="zh-CN" w:bidi="ar-SA"/>
            </w:rPr>
            <m:t>n(V) = ln(</m:t>
          </m:r>
          <m:sSub>
            <m:sSubPr>
              <m:ctrlPr>
                <w:rPr>
                  <w:rFonts w:hint="default" w:ascii="Cambria Math" w:hAnsi="Cambria Math" w:cs="Inter"/>
                  <w:b w:val="0"/>
                  <w:bCs w:val="0"/>
                  <w:sz w:val="20"/>
                  <w:szCs w:val="20"/>
                  <w:lang w:val="en" w:eastAsia="zh-CN" w:bidi="ar-SA"/>
                </w:rPr>
              </m:ctrlPr>
            </m:sSubPr>
            <m:e>
              <m:r>
                <m:rPr>
                  <m:sty m:val="p"/>
                </m:rPr>
                <w:rPr>
                  <w:rFonts w:hint="default" w:ascii="Cambria Math" w:hAnsi="Cambria Math" w:cs="Inter"/>
                  <w:sz w:val="20"/>
                  <w:szCs w:val="20"/>
                  <w:lang w:val="en" w:eastAsia="zh-CN" w:bidi="ar-SA"/>
                </w:rPr>
                <m:t>V</m:t>
              </m:r>
              <m:ctrlPr>
                <w:rPr>
                  <w:rFonts w:hint="default" w:ascii="Cambria Math" w:hAnsi="Cambria Math" w:cs="Inter"/>
                  <w:b w:val="0"/>
                  <w:bCs w:val="0"/>
                  <w:sz w:val="20"/>
                  <w:szCs w:val="20"/>
                  <w:lang w:val="en" w:eastAsia="zh-CN" w:bidi="ar-SA"/>
                </w:rPr>
              </m:ctrlPr>
            </m:e>
            <m:sub>
              <m:r>
                <m:rPr>
                  <m:sty m:val="p"/>
                </m:rPr>
                <w:rPr>
                  <w:rFonts w:hint="default" w:ascii="Cambria Math" w:hAnsi="Cambria Math" w:cs="Inter"/>
                  <w:sz w:val="20"/>
                  <w:szCs w:val="20"/>
                  <w:lang w:val="en" w:eastAsia="zh-CN" w:bidi="ar-SA"/>
                </w:rPr>
                <m:t>0</m:t>
              </m:r>
              <m:ctrlPr>
                <w:rPr>
                  <w:rFonts w:hint="default" w:ascii="Cambria Math" w:hAnsi="Cambria Math" w:cs="Inter"/>
                  <w:b w:val="0"/>
                  <w:bCs w:val="0"/>
                  <w:sz w:val="20"/>
                  <w:szCs w:val="20"/>
                  <w:lang w:val="en" w:eastAsia="zh-CN" w:bidi="ar-SA"/>
                </w:rPr>
              </m:ctrlPr>
            </m:sub>
          </m:sSub>
          <m:r>
            <m:rPr>
              <m:sty m:val="p"/>
            </m:rPr>
            <w:rPr>
              <w:rFonts w:hint="default" w:ascii="Cambria Math" w:hAnsi="Cambria Math" w:cs="Inter"/>
              <w:sz w:val="20"/>
              <w:szCs w:val="20"/>
              <w:lang w:val="en" w:eastAsia="zh-CN" w:bidi="ar-SA"/>
            </w:rPr>
            <m:t>)−</m:t>
          </m:r>
          <m:f>
            <m:fPr>
              <m:ctrlPr>
                <w:rPr>
                  <w:rFonts w:hint="default" w:ascii="Cambria Math" w:hAnsi="Cambria Math" w:cs="Inter"/>
                  <w:b w:val="0"/>
                  <w:bCs w:val="0"/>
                  <w:sz w:val="20"/>
                  <w:szCs w:val="20"/>
                  <w:lang w:val="en" w:eastAsia="zh-CN" w:bidi="ar-SA"/>
                </w:rPr>
              </m:ctrlPr>
            </m:fPr>
            <m:num>
              <m:r>
                <m:rPr>
                  <m:sty m:val="p"/>
                </m:rPr>
                <w:rPr>
                  <w:rFonts w:hint="default" w:ascii="Cambria Math" w:hAnsi="Cambria Math" w:cs="Inter"/>
                  <w:sz w:val="20"/>
                  <w:szCs w:val="20"/>
                  <w:lang w:val="en" w:eastAsia="zh-CN" w:bidi="ar-SA"/>
                </w:rPr>
                <m:t>1</m:t>
              </m:r>
              <m:ctrlPr>
                <w:rPr>
                  <w:rFonts w:hint="default" w:ascii="Cambria Math" w:hAnsi="Cambria Math" w:cs="Inter"/>
                  <w:b w:val="0"/>
                  <w:bCs w:val="0"/>
                  <w:sz w:val="20"/>
                  <w:szCs w:val="20"/>
                  <w:lang w:val="en" w:eastAsia="zh-CN" w:bidi="ar-SA"/>
                </w:rPr>
              </m:ctrlPr>
            </m:num>
            <m:den>
              <m:r>
                <m:rPr>
                  <m:sty m:val="p"/>
                </m:rPr>
                <w:rPr>
                  <w:rFonts w:hint="default" w:ascii="Cambria Math" w:hAnsi="Cambria Math" w:cs="Inter"/>
                  <w:sz w:val="20"/>
                  <w:szCs w:val="20"/>
                  <w:lang w:val="en" w:eastAsia="zh-CN" w:bidi="ar-SA"/>
                </w:rPr>
                <m:t>RC</m:t>
              </m:r>
              <m:ctrlPr>
                <w:rPr>
                  <w:rFonts w:hint="default" w:ascii="Cambria Math" w:hAnsi="Cambria Math" w:cs="Inter"/>
                  <w:b w:val="0"/>
                  <w:bCs w:val="0"/>
                  <w:sz w:val="20"/>
                  <w:szCs w:val="20"/>
                  <w:lang w:val="en" w:eastAsia="zh-CN" w:bidi="ar-SA"/>
                </w:rPr>
              </m:ctrlPr>
            </m:den>
          </m:f>
          <m:r>
            <m:rPr>
              <m:sty m:val="p"/>
            </m:rPr>
            <w:rPr>
              <w:rFonts w:hint="default" w:ascii="Cambria Math" w:hAnsi="Cambria Math" w:cs="Inter"/>
              <w:sz w:val="20"/>
              <w:szCs w:val="20"/>
              <w:lang w:val="en" w:eastAsia="zh-CN" w:bidi="ar-SA"/>
            </w:rPr>
            <m:t>· t      (9)</m:t>
          </m:r>
        </m:oMath>
      </m:oMathPara>
    </w:p>
    <w:p>
      <w:pPr>
        <w:rPr>
          <w:rFonts w:hint="default" w:ascii="Inter" w:hAnsi="Inter" w:cs="Inter"/>
          <w:b w:val="0"/>
          <w:bCs w:val="0"/>
          <w:sz w:val="20"/>
          <w:szCs w:val="20"/>
          <w:lang w:val="en"/>
        </w:rPr>
      </w:pPr>
    </w:p>
    <w:p>
      <w:pPr>
        <w:rPr>
          <w:rFonts w:hint="default" w:ascii="Inter" w:hAnsi="Inter" w:cs="Inter"/>
          <w:b w:val="0"/>
          <w:bCs w:val="0"/>
          <w:i w:val="0"/>
          <w:sz w:val="20"/>
          <w:szCs w:val="20"/>
          <w:lang w:val="en" w:eastAsia="zh-CN" w:bidi="ar-SA"/>
        </w:rPr>
      </w:pPr>
      <w:r>
        <w:rPr>
          <w:rFonts w:hint="default" w:ascii="Inter" w:hAnsi="Inter" w:cs="Inter"/>
          <w:b w:val="0"/>
          <w:bCs w:val="0"/>
          <w:sz w:val="20"/>
          <w:szCs w:val="20"/>
          <w:lang w:val="en"/>
        </w:rPr>
        <w:t xml:space="preserve">Rearranging the expression:  </w:t>
      </w:r>
      <m:oMath>
        <m:r>
          <m:rPr>
            <m:sty m:val="p"/>
          </m:rPr>
          <w:rPr>
            <w:rFonts w:ascii="Cambria Math" w:hAnsi="Cambria Math" w:cs="Inter"/>
            <w:sz w:val="20"/>
            <w:szCs w:val="20"/>
            <w:lang w:val="en" w:eastAsia="zh-CN" w:bidi="ar-SA"/>
          </w:rPr>
          <m:t>g</m:t>
        </m:r>
        <m:r>
          <m:rPr>
            <m:sty m:val="p"/>
          </m:rPr>
          <w:rPr>
            <w:rFonts w:hint="default" w:ascii="Cambria Math" w:hAnsi="Cambria Math" w:cs="Inter"/>
            <w:sz w:val="20"/>
            <w:szCs w:val="20"/>
            <w:lang w:val="en" w:eastAsia="zh-CN" w:bidi="ar-SA"/>
          </w:rPr>
          <m:t>radient = −</m:t>
        </m:r>
        <m:f>
          <m:fPr>
            <m:ctrlPr>
              <w:rPr>
                <w:rFonts w:hint="default" w:ascii="Cambria Math" w:hAnsi="Cambria Math" w:cs="Inter"/>
                <w:b w:val="0"/>
                <w:bCs w:val="0"/>
                <w:sz w:val="20"/>
                <w:szCs w:val="20"/>
                <w:lang w:val="en" w:eastAsia="zh-CN" w:bidi="ar-SA"/>
              </w:rPr>
            </m:ctrlPr>
          </m:fPr>
          <m:num>
            <m:r>
              <m:rPr>
                <m:sty m:val="p"/>
              </m:rPr>
              <w:rPr>
                <w:rFonts w:hint="default" w:ascii="Cambria Math" w:hAnsi="Cambria Math" w:cs="Inter"/>
                <w:sz w:val="20"/>
                <w:szCs w:val="20"/>
                <w:lang w:val="en" w:eastAsia="zh-CN" w:bidi="ar-SA"/>
              </w:rPr>
              <m:t>1</m:t>
            </m:r>
            <m:ctrlPr>
              <w:rPr>
                <w:rFonts w:hint="default" w:ascii="Cambria Math" w:hAnsi="Cambria Math" w:cs="Inter"/>
                <w:b w:val="0"/>
                <w:bCs w:val="0"/>
                <w:sz w:val="20"/>
                <w:szCs w:val="20"/>
                <w:lang w:val="en" w:eastAsia="zh-CN" w:bidi="ar-SA"/>
              </w:rPr>
            </m:ctrlPr>
          </m:num>
          <m:den>
            <m:r>
              <m:rPr>
                <m:sty m:val="p"/>
              </m:rPr>
              <w:rPr>
                <w:rFonts w:hint="default" w:ascii="Cambria Math" w:hAnsi="Cambria Math" w:cs="Inter"/>
                <w:sz w:val="20"/>
                <w:szCs w:val="20"/>
                <w:lang w:val="en" w:eastAsia="zh-CN" w:bidi="ar-SA"/>
              </w:rPr>
              <m:t>R · C</m:t>
            </m:r>
            <m:ctrlPr>
              <w:rPr>
                <w:rFonts w:hint="default" w:ascii="Cambria Math" w:hAnsi="Cambria Math" w:cs="Inter"/>
                <w:b w:val="0"/>
                <w:bCs w:val="0"/>
                <w:sz w:val="20"/>
                <w:szCs w:val="20"/>
                <w:lang w:val="en" w:eastAsia="zh-CN" w:bidi="ar-SA"/>
              </w:rPr>
            </m:ctrlPr>
          </m:den>
        </m:f>
      </m:oMath>
      <w:r>
        <w:rPr>
          <w:rFonts w:hint="default" w:ascii="Times New Roman" w:hAnsi="Cambria Math" w:cs="Inter"/>
          <w:b w:val="0"/>
          <w:bCs w:val="0"/>
          <w:i w:val="0"/>
          <w:sz w:val="20"/>
          <w:szCs w:val="20"/>
          <w:lang w:val="en" w:eastAsia="zh-CN" w:bidi="ar-SA"/>
        </w:rPr>
        <w:t xml:space="preserve">  </w:t>
      </w:r>
      <w:r>
        <w:rPr>
          <w:rFonts w:hint="default" w:ascii="Inter" w:hAnsi="Inter" w:cs="Inter"/>
          <w:b w:val="0"/>
          <w:bCs w:val="0"/>
          <w:i w:val="0"/>
          <w:sz w:val="20"/>
          <w:szCs w:val="20"/>
          <w:lang w:val="en" w:eastAsia="zh-CN" w:bidi="ar-SA"/>
        </w:rPr>
        <w:t>for the capacitance, we know that:</w:t>
      </w:r>
    </w:p>
    <w:p>
      <w:pPr>
        <w:rPr>
          <w:rFonts w:hint="default" w:hAnsi="Cambria Math" w:cs="Inter"/>
          <w:b w:val="0"/>
          <w:bCs w:val="0"/>
          <w:i w:val="0"/>
          <w:sz w:val="20"/>
          <w:szCs w:val="20"/>
          <w:lang w:val="en" w:eastAsia="zh-CN" w:bidi="ar-SA"/>
        </w:rPr>
      </w:pPr>
      <m:oMathPara>
        <m:oMath>
          <m:r>
            <m:rPr>
              <m:sty m:val="p"/>
            </m:rPr>
            <w:rPr>
              <w:rFonts w:hint="default" w:ascii="Cambria Math" w:hAnsi="Cambria Math" w:cs="Inter"/>
              <w:sz w:val="20"/>
              <w:szCs w:val="20"/>
              <w:lang w:val="en" w:eastAsia="zh-CN" w:bidi="ar-SA"/>
            </w:rPr>
            <m:t xml:space="preserve">                                    </m:t>
          </m:r>
          <m:r>
            <m:rPr>
              <m:sty m:val="p"/>
            </m:rPr>
            <w:rPr>
              <w:rFonts w:ascii="Cambria Math" w:hAnsi="Cambria Math" w:cs="Inter"/>
              <w:sz w:val="20"/>
              <w:szCs w:val="20"/>
              <w:lang w:val="en" w:eastAsia="zh-CN" w:bidi="ar-SA"/>
            </w:rPr>
            <m:t>C</m:t>
          </m:r>
          <m:r>
            <m:rPr>
              <m:sty m:val="p"/>
            </m:rPr>
            <w:rPr>
              <w:rFonts w:hint="default" w:ascii="Cambria Math" w:hAnsi="Cambria Math" w:cs="Inter"/>
              <w:sz w:val="20"/>
              <w:szCs w:val="20"/>
              <w:lang w:val="en" w:eastAsia="zh-CN" w:bidi="ar-SA"/>
            </w:rPr>
            <m:t xml:space="preserve"> = −</m:t>
          </m:r>
          <m:f>
            <m:fPr>
              <m:ctrlPr>
                <w:rPr>
                  <w:rFonts w:hint="default" w:ascii="Cambria Math" w:hAnsi="Cambria Math" w:cs="Inter"/>
                  <w:b w:val="0"/>
                  <w:bCs w:val="0"/>
                  <w:i w:val="0"/>
                  <w:sz w:val="20"/>
                  <w:szCs w:val="20"/>
                  <w:lang w:val="en" w:eastAsia="zh-CN" w:bidi="ar-SA"/>
                </w:rPr>
              </m:ctrlPr>
            </m:fPr>
            <m:num>
              <m:r>
                <m:rPr>
                  <m:sty m:val="p"/>
                </m:rPr>
                <w:rPr>
                  <w:rFonts w:hint="default" w:ascii="Cambria Math" w:hAnsi="Cambria Math" w:cs="Inter"/>
                  <w:sz w:val="20"/>
                  <w:szCs w:val="20"/>
                  <w:lang w:val="en" w:eastAsia="zh-CN" w:bidi="ar-SA"/>
                </w:rPr>
                <m:t>1</m:t>
              </m:r>
              <m:ctrlPr>
                <w:rPr>
                  <w:rFonts w:hint="default" w:ascii="Cambria Math" w:hAnsi="Cambria Math" w:cs="Inter"/>
                  <w:b w:val="0"/>
                  <w:bCs w:val="0"/>
                  <w:i w:val="0"/>
                  <w:sz w:val="20"/>
                  <w:szCs w:val="20"/>
                  <w:lang w:val="en" w:eastAsia="zh-CN" w:bidi="ar-SA"/>
                </w:rPr>
              </m:ctrlPr>
            </m:num>
            <m:den>
              <m:r>
                <m:rPr>
                  <m:sty m:val="p"/>
                </m:rPr>
                <w:rPr>
                  <w:rFonts w:hint="default" w:ascii="Cambria Math" w:hAnsi="Cambria Math" w:cs="Inter"/>
                  <w:sz w:val="20"/>
                  <w:szCs w:val="20"/>
                  <w:lang w:val="en" w:eastAsia="zh-CN" w:bidi="ar-SA"/>
                </w:rPr>
                <m:t>R × gradient</m:t>
              </m:r>
              <m:ctrlPr>
                <w:rPr>
                  <w:rFonts w:hint="default" w:ascii="Cambria Math" w:hAnsi="Cambria Math" w:cs="Inter"/>
                  <w:b w:val="0"/>
                  <w:bCs w:val="0"/>
                  <w:i w:val="0"/>
                  <w:sz w:val="20"/>
                  <w:szCs w:val="20"/>
                  <w:lang w:val="en" w:eastAsia="zh-CN" w:bidi="ar-SA"/>
                </w:rPr>
              </m:ctrlPr>
            </m:den>
          </m:f>
          <m:r>
            <m:rPr>
              <m:sty m:val="p"/>
            </m:rPr>
            <w:rPr>
              <w:rFonts w:hint="default" w:ascii="Cambria Math" w:hAnsi="Cambria Math" w:cs="Inter"/>
              <w:sz w:val="20"/>
              <w:szCs w:val="20"/>
              <w:lang w:val="en" w:eastAsia="zh-CN" w:bidi="ar-SA"/>
            </w:rPr>
            <m:t xml:space="preserve">                          (10)</m:t>
          </m:r>
        </m:oMath>
      </m:oMathPara>
    </w:p>
    <w:p>
      <w:pPr>
        <w:rPr>
          <w:rFonts w:hint="default" w:ascii="Inter" w:hAnsi="Inter" w:cs="Inter"/>
          <w:b w:val="0"/>
          <w:bCs w:val="0"/>
          <w:sz w:val="20"/>
          <w:szCs w:val="20"/>
          <w:lang w:val="en"/>
        </w:rPr>
      </w:pPr>
    </w:p>
    <w:p>
      <w:pPr>
        <w:rPr>
          <w:rFonts w:hint="default"/>
          <w:lang w:val="en"/>
        </w:rPr>
      </w:pPr>
      <w:r>
        <w:rPr>
          <w:rFonts w:hint="default" w:ascii="Inter" w:hAnsi="Inter" w:cs="Inter"/>
          <w:b w:val="0"/>
          <w:bCs w:val="0"/>
          <w:sz w:val="20"/>
          <w:szCs w:val="20"/>
          <w:lang w:val="en"/>
        </w:rPr>
        <w:t>Consequently, the capacitance can be calculated from the gradient of the linear plots.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lang w:val="en-US"/>
        </w:rPr>
      </w:pPr>
      <w:r>
        <w:rPr>
          <w:rFonts w:hint="default" w:ascii="Inter" w:hAnsi="Inter" w:eastAsia="sans-serif" w:cs="Inter"/>
          <w:b w:val="0"/>
          <w:i w:val="0"/>
          <w:caps w:val="0"/>
          <w:color w:val="auto"/>
          <w:spacing w:val="0"/>
          <w:sz w:val="20"/>
          <w:szCs w:val="20"/>
          <w:shd w:val="clear" w:fill="FFFFFF"/>
          <w:vertAlign w:val="baseline"/>
          <w:lang w:val="en-US"/>
        </w:rPr>
        <w:t>The following plots were generated using Python, and done in VSCode: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eastAsia="sans-serif" w:cs="Inter"/>
          <w:b w:val="0"/>
          <w:i w:val="0"/>
          <w:caps w:val="0"/>
          <w:color w:val="auto"/>
          <w:spacing w:val="0"/>
          <w:sz w:val="20"/>
          <w:szCs w:val="20"/>
          <w:shd w:val="clear" w:fill="FFFFFF"/>
          <w:vertAlign w:val="baseline"/>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Inter" w:hAnsi="Inter" w:eastAsia="Segoe UI" w:cs="Inter"/>
          <w:i w:val="0"/>
          <w:caps w:val="0"/>
          <w:color w:val="000000"/>
          <w:spacing w:val="0"/>
          <w:sz w:val="20"/>
          <w:szCs w:val="20"/>
        </w:rPr>
      </w:pPr>
      <w:r>
        <w:rPr>
          <w:rFonts w:hint="default" w:ascii="Inter" w:hAnsi="Inter" w:eastAsia="Segoe UI" w:cs="Inter"/>
          <w:i w:val="0"/>
          <w:caps w:val="0"/>
          <w:color w:val="000000"/>
          <w:spacing w:val="0"/>
          <w:sz w:val="20"/>
          <w:szCs w:val="20"/>
          <w:lang w:val="en"/>
        </w:rPr>
        <w:drawing>
          <wp:inline distT="0" distB="0" distL="114300" distR="114300">
            <wp:extent cx="3714750" cy="2786380"/>
            <wp:effectExtent l="0" t="0" r="3810" b="17780"/>
            <wp:docPr id="25" name="Picture 25" descr="lcd-linea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descr="lcd-linear"/>
                    <pic:cNvPicPr>
                      <a:picLocks noChangeAspect="true"/>
                    </pic:cNvPicPr>
                  </pic:nvPicPr>
                  <pic:blipFill>
                    <a:blip r:embed="rId12"/>
                    <a:stretch>
                      <a:fillRect/>
                    </a:stretch>
                  </pic:blipFill>
                  <pic:spPr>
                    <a:xfrm>
                      <a:off x="0" y="0"/>
                      <a:ext cx="3714750" cy="2786380"/>
                    </a:xfrm>
                    <a:prstGeom prst="rect">
                      <a:avLst/>
                    </a:prstGeom>
                  </pic:spPr>
                </pic:pic>
              </a:graphicData>
            </a:graphic>
          </wp:inline>
        </w:drawing>
      </w:r>
      <w:r>
        <w:rPr>
          <w:rFonts w:hint="default" w:ascii="Inter" w:hAnsi="Inter" w:eastAsia="Segoe UI" w:cs="Inter"/>
          <w:i w:val="0"/>
          <w:caps w:val="0"/>
          <w:color w:val="000000"/>
          <w:spacing w:val="0"/>
          <w:sz w:val="20"/>
          <w:szCs w:val="20"/>
          <w:lang w:val="en"/>
        </w:rPr>
        <w:drawing>
          <wp:anchor distT="0" distB="0" distL="114300" distR="114300" simplePos="0" relativeHeight="251666432" behindDoc="0" locked="0" layoutInCell="1" allowOverlap="1">
            <wp:simplePos x="0" y="0"/>
            <wp:positionH relativeFrom="column">
              <wp:posOffset>-331470</wp:posOffset>
            </wp:positionH>
            <wp:positionV relativeFrom="paragraph">
              <wp:posOffset>174625</wp:posOffset>
            </wp:positionV>
            <wp:extent cx="3608705" cy="2707005"/>
            <wp:effectExtent l="0" t="0" r="8255" b="15875"/>
            <wp:wrapSquare wrapText="bothSides"/>
            <wp:docPr id="26" name="Picture 26" descr="lc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descr="lcd"/>
                    <pic:cNvPicPr>
                      <a:picLocks noChangeAspect="true"/>
                    </pic:cNvPicPr>
                  </pic:nvPicPr>
                  <pic:blipFill>
                    <a:blip r:embed="rId13"/>
                    <a:stretch>
                      <a:fillRect/>
                    </a:stretch>
                  </pic:blipFill>
                  <pic:spPr>
                    <a:xfrm>
                      <a:off x="0" y="0"/>
                      <a:ext cx="3608705" cy="2707005"/>
                    </a:xfrm>
                    <a:prstGeom prst="rect">
                      <a:avLst/>
                    </a:prstGeom>
                  </pic:spPr>
                </pic:pic>
              </a:graphicData>
            </a:graphic>
          </wp:anchor>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Inter" w:hAnsi="Inter" w:eastAsia="Segoe UI" w:cs="Inter"/>
          <w:i w:val="0"/>
          <w:caps w:val="0"/>
          <w:color w:val="000000"/>
          <w:spacing w:val="0"/>
          <w:sz w:val="20"/>
          <w:szCs w:val="20"/>
          <w:lang w:val="en"/>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ans-serif" w:cs="Inter"/>
          <w:b w:val="0"/>
          <w:i w:val="0"/>
          <w:caps w:val="0"/>
          <w:color w:val="auto"/>
          <w:spacing w:val="0"/>
          <w:sz w:val="20"/>
          <w:szCs w:val="20"/>
          <w:shd w:val="clear" w:fill="FFFFFF"/>
          <w:vertAlign w:val="baseline"/>
          <w:lang w:val="en-US"/>
        </w:rPr>
        <w:t> OUTPUT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ans-serif" w:cs="Inter"/>
          <w:b w:val="0"/>
          <w:i w:val="0"/>
          <w:caps w:val="0"/>
          <w:color w:val="auto"/>
          <w:spacing w:val="0"/>
          <w:sz w:val="20"/>
          <w:szCs w:val="20"/>
          <w:shd w:val="clear" w:fill="FFFFFF"/>
          <w:vertAlign w:val="baseline"/>
          <w:lang w:val="en-US"/>
        </w:rPr>
        <w:t>polyfitLCD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ans-serif" w:cs="Inter"/>
          <w:b w:val="0"/>
          <w:i w:val="0"/>
          <w:caps w:val="0"/>
          <w:color w:val="auto"/>
          <w:spacing w:val="0"/>
          <w:sz w:val="20"/>
          <w:szCs w:val="20"/>
          <w:shd w:val="clear" w:fill="FFFFFF"/>
          <w:vertAlign w:val="baseline"/>
          <w:lang w:val="en-US"/>
        </w:rPr>
        <w:t>[-0.08326937  1.36631875]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ans-serif" w:cs="Inter"/>
          <w:b w:val="0"/>
          <w:i w:val="0"/>
          <w:caps w:val="0"/>
          <w:color w:val="auto"/>
          <w:spacing w:val="0"/>
          <w:sz w:val="20"/>
          <w:szCs w:val="20"/>
          <w:shd w:val="clear" w:fill="FFFFFF"/>
          <w:vertAlign w:val="baseline"/>
          <w:lang w:val="en-US"/>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ans-serif" w:cs="Inter"/>
          <w:b w:val="0"/>
          <w:i w:val="0"/>
          <w:caps w:val="0"/>
          <w:color w:val="auto"/>
          <w:spacing w:val="0"/>
          <w:sz w:val="20"/>
          <w:szCs w:val="20"/>
          <w:shd w:val="clear" w:fill="FFFFFF"/>
          <w:vertAlign w:val="baseline"/>
          <w:lang w:val="en-US"/>
        </w:rPr>
        <w:t>cov_polyfitLCD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ans-serif" w:cs="Inter"/>
          <w:b w:val="0"/>
          <w:i w:val="0"/>
          <w:caps w:val="0"/>
          <w:color w:val="auto"/>
          <w:spacing w:val="0"/>
          <w:sz w:val="20"/>
          <w:szCs w:val="20"/>
          <w:shd w:val="clear" w:fill="FFFFFF"/>
          <w:vertAlign w:val="baseline"/>
          <w:lang w:val="en-US"/>
        </w:rPr>
        <w:t>[[ 7.69349878e-10 -1.48946052e-08]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ans-serif" w:cs="Inter"/>
          <w:b w:val="0"/>
          <w:i w:val="0"/>
          <w:caps w:val="0"/>
          <w:color w:val="auto"/>
          <w:spacing w:val="0"/>
          <w:sz w:val="20"/>
          <w:szCs w:val="20"/>
          <w:shd w:val="clear" w:fill="FFFFFF"/>
          <w:vertAlign w:val="baseline"/>
          <w:lang w:val="en-US"/>
        </w:rPr>
        <w:t>[-1.48946052e-08  3.84475744e-07]]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ans-serif" w:cs="Inter"/>
          <w:b w:val="0"/>
          <w:i w:val="0"/>
          <w:caps w:val="0"/>
          <w:color w:val="auto"/>
          <w:spacing w:val="0"/>
          <w:sz w:val="20"/>
          <w:szCs w:val="20"/>
          <w:shd w:val="clear" w:fill="FFFFFF"/>
          <w:vertAlign w:val="baseline"/>
          <w:lang w:val="en-US"/>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ans-serif" w:cs="Inter"/>
          <w:b w:val="0"/>
          <w:i w:val="0"/>
          <w:caps w:val="0"/>
          <w:color w:val="auto"/>
          <w:spacing w:val="0"/>
          <w:sz w:val="20"/>
          <w:szCs w:val="20"/>
          <w:shd w:val="clear" w:fill="FFFFFF"/>
          <w:vertAlign w:val="baseline"/>
          <w:lang w:val="en-US"/>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ans-serif" w:cs="Inter"/>
          <w:b/>
          <w:i w:val="0"/>
          <w:caps w:val="0"/>
          <w:color w:val="auto"/>
          <w:spacing w:val="0"/>
          <w:sz w:val="20"/>
          <w:szCs w:val="20"/>
          <w:shd w:val="clear" w:fill="FFFFFF"/>
          <w:vertAlign w:val="baseline"/>
          <w:lang w:val="en-US"/>
        </w:rPr>
        <w:t>Experiment 2: Measuring the capacitance of a small capacitor using discharge decay</w:t>
      </w:r>
      <w:r>
        <w:rPr>
          <w:rFonts w:hint="default" w:ascii="Inter" w:hAnsi="Inter" w:eastAsia="sans-serif" w:cs="Inter"/>
          <w:b w:val="0"/>
          <w:i w:val="0"/>
          <w:caps w:val="0"/>
          <w:color w:val="auto"/>
          <w:spacing w:val="0"/>
          <w:sz w:val="20"/>
          <w:szCs w:val="20"/>
          <w:shd w:val="clear" w:fill="FFFFFF"/>
          <w:vertAlign w:val="baseline"/>
          <w:lang w:val="en-US"/>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Inter" w:hAnsi="Inter" w:eastAsia="Segoe UI" w:cs="Inter"/>
          <w:i w:val="0"/>
          <w:caps w:val="0"/>
          <w:color w:val="000000"/>
          <w:spacing w:val="0"/>
          <w:sz w:val="20"/>
          <w:szCs w:val="20"/>
        </w:rPr>
      </w:pPr>
      <w:r>
        <w:rPr>
          <w:rFonts w:hint="default" w:ascii="Inter" w:hAnsi="Inter" w:eastAsia="Segoe UI" w:cs="Inter"/>
          <w:i w:val="0"/>
          <w:caps w:val="0"/>
          <w:color w:val="000000"/>
          <w:spacing w:val="0"/>
          <w:sz w:val="20"/>
          <w:szCs w:val="20"/>
          <w:lang w:val="en"/>
        </w:rPr>
        <w:drawing>
          <wp:inline distT="0" distB="0" distL="114300" distR="114300">
            <wp:extent cx="3284855" cy="2463800"/>
            <wp:effectExtent l="0" t="0" r="6985" b="15240"/>
            <wp:docPr id="24" name="Picture 24" descr="sc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descr="scd"/>
                    <pic:cNvPicPr>
                      <a:picLocks noChangeAspect="true"/>
                    </pic:cNvPicPr>
                  </pic:nvPicPr>
                  <pic:blipFill>
                    <a:blip r:embed="rId14"/>
                    <a:stretch>
                      <a:fillRect/>
                    </a:stretch>
                  </pic:blipFill>
                  <pic:spPr>
                    <a:xfrm>
                      <a:off x="0" y="0"/>
                      <a:ext cx="3284855" cy="2463800"/>
                    </a:xfrm>
                    <a:prstGeom prst="rect">
                      <a:avLst/>
                    </a:prstGeom>
                  </pic:spPr>
                </pic:pic>
              </a:graphicData>
            </a:graphic>
          </wp:inline>
        </w:drawing>
      </w:r>
      <w:r>
        <w:rPr>
          <w:rFonts w:hint="default" w:ascii="Inter" w:hAnsi="Inter" w:eastAsia="Segoe UI" w:cs="Inter"/>
          <w:i w:val="0"/>
          <w:caps w:val="0"/>
          <w:color w:val="000000"/>
          <w:spacing w:val="0"/>
          <w:sz w:val="20"/>
          <w:szCs w:val="20"/>
          <w:lang w:val="en"/>
        </w:rPr>
        <w:drawing>
          <wp:inline distT="0" distB="0" distL="114300" distR="114300">
            <wp:extent cx="3162300" cy="2371725"/>
            <wp:effectExtent l="0" t="0" r="7620" b="5715"/>
            <wp:docPr id="23" name="Picture 23" descr="scd-linea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descr="scd-linear"/>
                    <pic:cNvPicPr>
                      <a:picLocks noChangeAspect="true"/>
                    </pic:cNvPicPr>
                  </pic:nvPicPr>
                  <pic:blipFill>
                    <a:blip r:embed="rId15"/>
                    <a:stretch>
                      <a:fillRect/>
                    </a:stretch>
                  </pic:blipFill>
                  <pic:spPr>
                    <a:xfrm>
                      <a:off x="0" y="0"/>
                      <a:ext cx="3162300" cy="2371725"/>
                    </a:xfrm>
                    <a:prstGeom prst="rect">
                      <a:avLst/>
                    </a:prstGeom>
                  </pic:spPr>
                </pic:pic>
              </a:graphicData>
            </a:graphic>
          </wp:inline>
        </w:drawing>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egoe UI" w:cs="Inter"/>
          <w:b w:val="0"/>
          <w:i w:val="0"/>
          <w:caps w:val="0"/>
          <w:color w:val="auto"/>
          <w:spacing w:val="0"/>
          <w:sz w:val="20"/>
          <w:szCs w:val="20"/>
          <w:shd w:val="clear" w:fill="FFFFFF"/>
          <w:vertAlign w:val="baseline"/>
          <w:lang w:val="en-US"/>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ans-serif" w:cs="Inter"/>
          <w:b w:val="0"/>
          <w:i w:val="0"/>
          <w:caps w:val="0"/>
          <w:color w:val="auto"/>
          <w:spacing w:val="0"/>
          <w:sz w:val="20"/>
          <w:szCs w:val="20"/>
          <w:shd w:val="clear" w:fill="FFFFFF"/>
          <w:vertAlign w:val="baseline"/>
          <w:lang w:val="en-US"/>
        </w:rPr>
        <w:t>OUTPUT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ans-serif" w:cs="Inter"/>
          <w:b w:val="0"/>
          <w:i w:val="0"/>
          <w:caps w:val="0"/>
          <w:color w:val="auto"/>
          <w:spacing w:val="0"/>
          <w:sz w:val="20"/>
          <w:szCs w:val="20"/>
          <w:shd w:val="clear" w:fill="FFFFFF"/>
          <w:vertAlign w:val="baseline"/>
          <w:lang w:val="en-US"/>
        </w:rPr>
        <w:t>polyfitSCD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egoe UI" w:cs="Inter"/>
          <w:b w:val="0"/>
          <w:i w:val="0"/>
          <w:caps w:val="0"/>
          <w:color w:val="auto"/>
          <w:spacing w:val="0"/>
          <w:sz w:val="20"/>
          <w:szCs w:val="20"/>
          <w:shd w:val="clear" w:fill="FFFFFF"/>
          <w:vertAlign w:val="baseline"/>
          <w:lang w:val="en-US"/>
        </w:rPr>
        <w:t>[-1.86250220e+04  2.31339893e+00]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egoe UI" w:cs="Inter"/>
          <w:b w:val="0"/>
          <w:i w:val="0"/>
          <w:caps w:val="0"/>
          <w:color w:val="auto"/>
          <w:spacing w:val="0"/>
          <w:sz w:val="20"/>
          <w:szCs w:val="20"/>
          <w:shd w:val="clear" w:fill="FFFFFF"/>
          <w:vertAlign w:val="baseline"/>
          <w:lang w:val="en-US"/>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ans-serif" w:cs="Inter"/>
          <w:b w:val="0"/>
          <w:i w:val="0"/>
          <w:caps w:val="0"/>
          <w:color w:val="auto"/>
          <w:spacing w:val="0"/>
          <w:sz w:val="20"/>
          <w:szCs w:val="20"/>
          <w:shd w:val="clear" w:fill="FFFFFF"/>
          <w:vertAlign w:val="baseline"/>
          <w:lang w:val="en-US"/>
        </w:rPr>
        <w:t>cov_polyfitSCD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egoe UI" w:cs="Inter"/>
          <w:b w:val="0"/>
          <w:i w:val="0"/>
          <w:caps w:val="0"/>
          <w:color w:val="auto"/>
          <w:spacing w:val="0"/>
          <w:sz w:val="20"/>
          <w:szCs w:val="20"/>
          <w:shd w:val="clear" w:fill="FFFFFF"/>
          <w:vertAlign w:val="baseline"/>
          <w:lang w:val="en-US"/>
        </w:rPr>
        <w:t>[[ 6.10821426e+00 -9.01758115e-04]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egoe UI" w:cs="Inter"/>
          <w:b w:val="0"/>
          <w:i w:val="0"/>
          <w:caps w:val="0"/>
          <w:color w:val="auto"/>
          <w:spacing w:val="0"/>
          <w:sz w:val="20"/>
          <w:szCs w:val="20"/>
          <w:shd w:val="clear" w:fill="FFFFFF"/>
          <w:vertAlign w:val="baseline"/>
          <w:lang w:val="en-US"/>
        </w:rPr>
        <w:t>[-9.01758115e-04  1.37636544e-07]]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egoe UI" w:cs="Inter"/>
          <w:b w:val="0"/>
          <w:i w:val="0"/>
          <w:caps w:val="0"/>
          <w:color w:val="auto"/>
          <w:spacing w:val="0"/>
          <w:sz w:val="20"/>
          <w:szCs w:val="20"/>
          <w:shd w:val="clear" w:fill="FFFFFF"/>
          <w:vertAlign w:val="baseline"/>
          <w:lang w:val="en-US"/>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egoe UI" w:cs="Inter"/>
          <w:b w:val="0"/>
          <w:i w:val="0"/>
          <w:caps w:val="0"/>
          <w:color w:val="auto"/>
          <w:spacing w:val="0"/>
          <w:sz w:val="20"/>
          <w:szCs w:val="20"/>
          <w:shd w:val="clear" w:fill="FFFFFF"/>
          <w:vertAlign w:val="baseline"/>
          <w:lang w:val="en-US"/>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sans-serif" w:cs="Inter"/>
          <w:b/>
          <w:i w:val="0"/>
          <w:caps w:val="0"/>
          <w:color w:val="auto"/>
          <w:spacing w:val="0"/>
          <w:sz w:val="20"/>
          <w:szCs w:val="20"/>
          <w:shd w:val="clear" w:fill="FFFFFF"/>
          <w:vertAlign w:val="baseline"/>
          <w:lang w:val="en-US"/>
        </w:rPr>
        <w:t>Experiment 3: Measuring the capacitance of a small capacitor using phase shift</w:t>
      </w:r>
      <w:r>
        <w:rPr>
          <w:rFonts w:hint="default" w:ascii="Inter" w:hAnsi="Inter" w:eastAsia="sans-serif" w:cs="Inter"/>
          <w:b w:val="0"/>
          <w:i w:val="0"/>
          <w:caps w:val="0"/>
          <w:color w:val="auto"/>
          <w:spacing w:val="0"/>
          <w:sz w:val="20"/>
          <w:szCs w:val="20"/>
          <w:shd w:val="clear" w:fill="FFFFFF"/>
          <w:vertAlign w:val="baseline"/>
          <w:lang w:val="en-US"/>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
        </w:rPr>
      </w:pPr>
      <w:r>
        <w:rPr>
          <w:rFonts w:hint="default" w:ascii="Inter" w:hAnsi="Inter" w:eastAsia="Segoe UI" w:cs="Inter"/>
          <w:b w:val="0"/>
          <w:i w:val="0"/>
          <w:caps w:val="0"/>
          <w:color w:val="auto"/>
          <w:spacing w:val="0"/>
          <w:sz w:val="20"/>
          <w:szCs w:val="20"/>
          <w:shd w:val="clear" w:fill="FFFFFF"/>
          <w:vertAlign w:val="baseline"/>
          <w:lang w:val="en-US"/>
        </w:rPr>
        <w:t> </w:t>
      </w:r>
      <w:r>
        <w:rPr>
          <w:rFonts w:hint="default" w:ascii="Inter" w:hAnsi="Inter" w:cs="Inter"/>
          <w:b/>
          <w:bCs/>
          <w:sz w:val="20"/>
          <w:szCs w:val="20"/>
          <w:lang w:val="en"/>
        </w:rPr>
        <w:drawing>
          <wp:inline distT="0" distB="0" distL="114300" distR="114300">
            <wp:extent cx="5266690" cy="3390900"/>
            <wp:effectExtent l="0" t="0" r="16510" b="2540"/>
            <wp:docPr id="15" name="Picture 15" descr="2021.11.11 SSE3T0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2021.11.11 SSE3T01"/>
                    <pic:cNvPicPr>
                      <a:picLocks noChangeAspect="true"/>
                    </pic:cNvPicPr>
                  </pic:nvPicPr>
                  <pic:blipFill>
                    <a:blip r:embed="rId16"/>
                    <a:stretch>
                      <a:fillRect/>
                    </a:stretch>
                  </pic:blipFill>
                  <pic:spPr>
                    <a:xfrm>
                      <a:off x="0" y="0"/>
                      <a:ext cx="5266690" cy="339090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Inter" w:hAnsi="Inter" w:eastAsia="Segoe UI" w:cs="Inter"/>
          <w:i w:val="0"/>
          <w:caps w:val="0"/>
          <w:color w:val="000000"/>
          <w:spacing w:val="0"/>
          <w:sz w:val="20"/>
          <w:szCs w:val="20"/>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US"/>
        </w:rPr>
      </w:pPr>
      <w:r>
        <w:rPr>
          <w:rFonts w:hint="default" w:ascii="Inter" w:hAnsi="Inter" w:eastAsia="DM Mono" w:cs="Inter"/>
          <w:b w:val="0"/>
          <w:i w:val="0"/>
          <w:caps w:val="0"/>
          <w:color w:val="F92672"/>
          <w:spacing w:val="0"/>
          <w:sz w:val="20"/>
          <w:szCs w:val="20"/>
          <w:shd w:val="clear" w:fill="FFFFFF"/>
          <w:vertAlign w:val="baseline"/>
          <w:lang w:val="en-US"/>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cs="Inter"/>
          <w:b w:val="0"/>
          <w:i w:val="0"/>
          <w:color w:val="auto"/>
          <w:sz w:val="20"/>
          <w:szCs w:val="20"/>
          <w:lang w:val="en"/>
        </w:rPr>
      </w:pPr>
      <w:r>
        <w:rPr>
          <w:rFonts w:hint="default" w:ascii="Inter" w:hAnsi="Inter" w:eastAsia="sans-serif" w:cs="Inter"/>
          <w:b/>
          <w:i w:val="0"/>
          <w:caps w:val="0"/>
          <w:color w:val="auto"/>
          <w:spacing w:val="0"/>
          <w:sz w:val="20"/>
          <w:szCs w:val="20"/>
          <w:shd w:val="clear" w:fill="FFFFFF"/>
          <w:vertAlign w:val="baseline"/>
          <w:lang w:val="en"/>
        </w:rPr>
        <w:t xml:space="preserve">Redacted </w:t>
      </w:r>
      <w:r>
        <w:rPr>
          <w:rFonts w:hint="default" w:ascii="Inter" w:hAnsi="Inter" w:eastAsia="sans-serif" w:cs="Inter"/>
          <w:b/>
          <w:i w:val="0"/>
          <w:caps w:val="0"/>
          <w:color w:val="auto"/>
          <w:spacing w:val="0"/>
          <w:sz w:val="20"/>
          <w:szCs w:val="20"/>
          <w:shd w:val="clear" w:fill="FFFFFF"/>
          <w:vertAlign w:val="baseline"/>
          <w:lang w:val="en-US"/>
        </w:rPr>
        <w:t>Python Code</w:t>
      </w:r>
      <w:r>
        <w:rPr>
          <w:rFonts w:hint="default" w:ascii="Inter" w:hAnsi="Inter" w:eastAsia="sans-serif" w:cs="Inter"/>
          <w:b w:val="0"/>
          <w:i w:val="0"/>
          <w:caps w:val="0"/>
          <w:color w:val="auto"/>
          <w:spacing w:val="0"/>
          <w:sz w:val="20"/>
          <w:szCs w:val="20"/>
          <w:shd w:val="clear" w:fill="FFFFFF"/>
          <w:vertAlign w:val="baseline"/>
          <w:lang w:val="en-US"/>
        </w:rPr>
        <w:t> </w:t>
      </w:r>
      <w:r>
        <w:rPr>
          <w:rFonts w:hint="default" w:ascii="Inter" w:hAnsi="Inter" w:eastAsia="sans-serif" w:cs="Inter"/>
          <w:b w:val="0"/>
          <w:i w:val="0"/>
          <w:caps w:val="0"/>
          <w:color w:val="auto"/>
          <w:spacing w:val="0"/>
          <w:sz w:val="20"/>
          <w:szCs w:val="20"/>
          <w:shd w:val="clear" w:fill="FFFFFF"/>
          <w:vertAlign w:val="baseline"/>
          <w:lang w:val="en"/>
        </w:rPr>
        <w:t>to plot profiles, and obtain subsequent linear plot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cs="Consolas"/>
          <w:b w:val="0"/>
          <w:i w:val="0"/>
          <w:color w:val="auto"/>
          <w:sz w:val="21"/>
          <w:szCs w:val="21"/>
          <w:lang w:val="en-US"/>
        </w:rPr>
      </w:pPr>
      <w:r>
        <w:rPr>
          <w:rFonts w:hint="default" w:ascii="Consolas" w:hAnsi="Consolas" w:eastAsia="Segoe UI" w:cs="Consolas"/>
          <w:b w:val="0"/>
          <w:i w:val="0"/>
          <w:caps w:val="0"/>
          <w:color w:val="auto"/>
          <w:spacing w:val="0"/>
          <w:sz w:val="20"/>
          <w:szCs w:val="20"/>
          <w:shd w:val="clear" w:fill="FFFFFF"/>
          <w:vertAlign w:val="baseline"/>
          <w:lang w:val="en-US"/>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default" w:ascii="Consolas" w:hAnsi="Consolas" w:cs="Consolas"/>
          <w:b w:val="0"/>
          <w:i w:val="0"/>
          <w:color w:val="auto"/>
          <w:sz w:val="16"/>
          <w:szCs w:val="16"/>
          <w:lang w:val="en-US"/>
        </w:rPr>
      </w:pPr>
      <w:r>
        <w:rPr>
          <w:rFonts w:hint="default" w:ascii="Consolas" w:hAnsi="Consolas" w:eastAsia="DM Mono" w:cs="Consolas"/>
          <w:b w:val="0"/>
          <w:i w:val="0"/>
          <w:caps w:val="0"/>
          <w:color w:val="F8F8F2"/>
          <w:spacing w:val="0"/>
          <w:sz w:val="16"/>
          <w:szCs w:val="16"/>
          <w:shd w:val="clear" w:fill="272822"/>
          <w:vertAlign w:val="baseline"/>
          <w:lang w:val="en-US"/>
        </w:rPr>
        <w:t>timeLCD,voltageLCD </w:t>
      </w:r>
      <w:r>
        <w:rPr>
          <w:rFonts w:hint="default" w:ascii="Consolas" w:hAnsi="Consolas" w:eastAsia="DM Mono" w:cs="Consolas"/>
          <w:b w:val="0"/>
          <w:i w:val="0"/>
          <w:caps w:val="0"/>
          <w:color w:val="F92672"/>
          <w:spacing w:val="0"/>
          <w:sz w:val="16"/>
          <w:szCs w:val="16"/>
          <w:shd w:val="clear" w:fill="272822"/>
          <w:vertAlign w:val="baseline"/>
          <w:lang w:val="en-US"/>
        </w:rPr>
        <w:t>=</w:t>
      </w:r>
      <w:r>
        <w:rPr>
          <w:rFonts w:hint="default" w:ascii="Consolas" w:hAnsi="Consolas" w:eastAsia="DM Mono" w:cs="Consolas"/>
          <w:b w:val="0"/>
          <w:i w:val="0"/>
          <w:caps w:val="0"/>
          <w:color w:val="F8F8F2"/>
          <w:spacing w:val="0"/>
          <w:sz w:val="16"/>
          <w:szCs w:val="16"/>
          <w:shd w:val="clear" w:fill="272822"/>
          <w:vertAlign w:val="baseline"/>
          <w:lang w:val="en-US"/>
        </w:rPr>
        <w:t> </w:t>
      </w:r>
      <w:r>
        <w:rPr>
          <w:rFonts w:hint="default" w:ascii="Consolas" w:hAnsi="Consolas" w:eastAsia="DM Mono" w:cs="Consolas"/>
          <w:b w:val="0"/>
          <w:i w:val="0"/>
          <w:caps w:val="0"/>
          <w:color w:val="A6E22E"/>
          <w:spacing w:val="0"/>
          <w:sz w:val="16"/>
          <w:szCs w:val="16"/>
          <w:u w:val="single"/>
          <w:shd w:val="clear" w:fill="272822"/>
          <w:vertAlign w:val="baseline"/>
          <w:lang w:val="en-US"/>
        </w:rPr>
        <w:t>np</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val="0"/>
          <w:caps w:val="0"/>
          <w:color w:val="A6E22E"/>
          <w:spacing w:val="0"/>
          <w:sz w:val="16"/>
          <w:szCs w:val="16"/>
          <w:shd w:val="clear" w:fill="272822"/>
          <w:vertAlign w:val="baseline"/>
          <w:lang w:val="en-US"/>
        </w:rPr>
        <w:t>loadtxt</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caps w:val="0"/>
          <w:color w:val="66D9EF"/>
          <w:spacing w:val="0"/>
          <w:sz w:val="16"/>
          <w:szCs w:val="16"/>
          <w:shd w:val="clear" w:fill="272822"/>
          <w:vertAlign w:val="baseline"/>
          <w:lang w:val="en-US"/>
        </w:rPr>
        <w:t>r</w:t>
      </w:r>
      <w:r>
        <w:rPr>
          <w:rFonts w:hint="default" w:ascii="Consolas" w:hAnsi="Consolas" w:eastAsia="DM Mono" w:cs="Consolas"/>
          <w:b w:val="0"/>
          <w:i w:val="0"/>
          <w:caps w:val="0"/>
          <w:color w:val="E6DB74"/>
          <w:spacing w:val="0"/>
          <w:sz w:val="16"/>
          <w:szCs w:val="16"/>
          <w:shd w:val="clear" w:fill="272822"/>
          <w:vertAlign w:val="baseline"/>
          <w:lang w:val="en-US"/>
        </w:rPr>
        <w:t>"2021</w:t>
      </w:r>
      <w:r>
        <w:rPr>
          <w:rFonts w:hint="default" w:ascii="Consolas" w:hAnsi="Consolas" w:eastAsia="DM Mono" w:cs="Consolas"/>
          <w:b w:val="0"/>
          <w:i w:val="0"/>
          <w:caps w:val="0"/>
          <w:color w:val="AE81FF"/>
          <w:spacing w:val="0"/>
          <w:sz w:val="16"/>
          <w:szCs w:val="16"/>
          <w:shd w:val="clear" w:fill="272822"/>
          <w:vertAlign w:val="baseline"/>
          <w:lang w:val="en-US"/>
        </w:rPr>
        <w:t>.</w:t>
      </w:r>
      <w:r>
        <w:rPr>
          <w:rFonts w:hint="default" w:ascii="Consolas" w:hAnsi="Consolas" w:eastAsia="DM Mono" w:cs="Consolas"/>
          <w:b w:val="0"/>
          <w:i w:val="0"/>
          <w:caps w:val="0"/>
          <w:color w:val="E6DB74"/>
          <w:spacing w:val="0"/>
          <w:sz w:val="16"/>
          <w:szCs w:val="16"/>
          <w:shd w:val="clear" w:fill="272822"/>
          <w:vertAlign w:val="baseline"/>
          <w:lang w:val="en-US"/>
        </w:rPr>
        <w:t>11</w:t>
      </w:r>
      <w:r>
        <w:rPr>
          <w:rFonts w:hint="default" w:ascii="Consolas" w:hAnsi="Consolas" w:eastAsia="DM Mono" w:cs="Consolas"/>
          <w:b w:val="0"/>
          <w:i w:val="0"/>
          <w:caps w:val="0"/>
          <w:color w:val="AE81FF"/>
          <w:spacing w:val="0"/>
          <w:sz w:val="16"/>
          <w:szCs w:val="16"/>
          <w:shd w:val="clear" w:fill="272822"/>
          <w:vertAlign w:val="baseline"/>
          <w:lang w:val="en-US"/>
        </w:rPr>
        <w:t>.</w:t>
      </w:r>
      <w:r>
        <w:rPr>
          <w:rFonts w:hint="default" w:ascii="Consolas" w:hAnsi="Consolas" w:eastAsia="DM Mono" w:cs="Consolas"/>
          <w:b w:val="0"/>
          <w:i w:val="0"/>
          <w:caps w:val="0"/>
          <w:color w:val="E6DB74"/>
          <w:spacing w:val="0"/>
          <w:sz w:val="16"/>
          <w:szCs w:val="16"/>
          <w:shd w:val="clear" w:fill="272822"/>
          <w:vertAlign w:val="baseline"/>
          <w:lang w:val="en-US"/>
        </w:rPr>
        <w:t>11 Capacitance - Computing/E3T1C01</w:t>
      </w:r>
      <w:r>
        <w:rPr>
          <w:rFonts w:hint="default" w:ascii="Consolas" w:hAnsi="Consolas" w:eastAsia="DM Mono" w:cs="Consolas"/>
          <w:b w:val="0"/>
          <w:i w:val="0"/>
          <w:caps w:val="0"/>
          <w:color w:val="AE81FF"/>
          <w:spacing w:val="0"/>
          <w:sz w:val="16"/>
          <w:szCs w:val="16"/>
          <w:shd w:val="clear" w:fill="272822"/>
          <w:vertAlign w:val="baseline"/>
          <w:lang w:val="en-US"/>
        </w:rPr>
        <w:t>.</w:t>
      </w:r>
      <w:r>
        <w:rPr>
          <w:rFonts w:hint="default" w:ascii="Consolas" w:hAnsi="Consolas" w:eastAsia="DM Mono" w:cs="Consolas"/>
          <w:b w:val="0"/>
          <w:i w:val="0"/>
          <w:caps w:val="0"/>
          <w:color w:val="E6DB74"/>
          <w:spacing w:val="0"/>
          <w:sz w:val="16"/>
          <w:szCs w:val="16"/>
          <w:shd w:val="clear" w:fill="272822"/>
          <w:vertAlign w:val="baseline"/>
          <w:lang w:val="en-US"/>
        </w:rPr>
        <w:t>csv"</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caps w:val="0"/>
          <w:color w:val="FD971F"/>
          <w:spacing w:val="0"/>
          <w:sz w:val="16"/>
          <w:szCs w:val="16"/>
          <w:shd w:val="clear" w:fill="272822"/>
          <w:vertAlign w:val="baseline"/>
          <w:lang w:val="en-US"/>
        </w:rPr>
        <w:t>delimiter</w:t>
      </w:r>
      <w:r>
        <w:rPr>
          <w:rFonts w:hint="default" w:ascii="Consolas" w:hAnsi="Consolas" w:eastAsia="DM Mono" w:cs="Consolas"/>
          <w:b w:val="0"/>
          <w:i w:val="0"/>
          <w:caps w:val="0"/>
          <w:color w:val="F92672"/>
          <w:spacing w:val="0"/>
          <w:sz w:val="16"/>
          <w:szCs w:val="16"/>
          <w:shd w:val="clear" w:fill="272822"/>
          <w:vertAlign w:val="baseline"/>
          <w:lang w:val="en-US"/>
        </w:rPr>
        <w:t>=</w:t>
      </w:r>
      <w:r>
        <w:rPr>
          <w:rFonts w:hint="default" w:ascii="Consolas" w:hAnsi="Consolas" w:eastAsia="DM Mono" w:cs="Consolas"/>
          <w:b w:val="0"/>
          <w:i w:val="0"/>
          <w:caps w:val="0"/>
          <w:color w:val="E6DB74"/>
          <w:spacing w:val="0"/>
          <w:sz w:val="16"/>
          <w:szCs w:val="16"/>
          <w:shd w:val="clear" w:fill="272822"/>
          <w:vertAlign w:val="baseline"/>
          <w:lang w:val="en-US"/>
        </w:rPr>
        <w:t>","</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caps w:val="0"/>
          <w:color w:val="FD971F"/>
          <w:spacing w:val="0"/>
          <w:sz w:val="16"/>
          <w:szCs w:val="16"/>
          <w:shd w:val="clear" w:fill="272822"/>
          <w:vertAlign w:val="baseline"/>
          <w:lang w:val="en-US"/>
        </w:rPr>
        <w:t>skiprows</w:t>
      </w:r>
      <w:r>
        <w:rPr>
          <w:rFonts w:hint="default" w:ascii="Consolas" w:hAnsi="Consolas" w:eastAsia="DM Mono" w:cs="Consolas"/>
          <w:b w:val="0"/>
          <w:i w:val="0"/>
          <w:caps w:val="0"/>
          <w:color w:val="F92672"/>
          <w:spacing w:val="0"/>
          <w:sz w:val="16"/>
          <w:szCs w:val="16"/>
          <w:shd w:val="clear" w:fill="272822"/>
          <w:vertAlign w:val="baseline"/>
          <w:lang w:val="en-US"/>
        </w:rPr>
        <w:t>=</w:t>
      </w:r>
      <w:r>
        <w:rPr>
          <w:rFonts w:hint="default" w:ascii="Consolas" w:hAnsi="Consolas" w:eastAsia="DM Mono" w:cs="Consolas"/>
          <w:b w:val="0"/>
          <w:i w:val="0"/>
          <w:caps w:val="0"/>
          <w:color w:val="AE81FF"/>
          <w:spacing w:val="0"/>
          <w:sz w:val="16"/>
          <w:szCs w:val="16"/>
          <w:shd w:val="clear" w:fill="272822"/>
          <w:vertAlign w:val="baseline"/>
          <w:lang w:val="en-US"/>
        </w:rPr>
        <w:t>42477</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caps w:val="0"/>
          <w:color w:val="FD971F"/>
          <w:spacing w:val="0"/>
          <w:sz w:val="16"/>
          <w:szCs w:val="16"/>
          <w:shd w:val="clear" w:fill="272822"/>
          <w:vertAlign w:val="baseline"/>
          <w:lang w:val="en-US"/>
        </w:rPr>
        <w:t>unpack</w:t>
      </w:r>
      <w:r>
        <w:rPr>
          <w:rFonts w:hint="default" w:ascii="Consolas" w:hAnsi="Consolas" w:eastAsia="DM Mono" w:cs="Consolas"/>
          <w:b w:val="0"/>
          <w:i w:val="0"/>
          <w:caps w:val="0"/>
          <w:color w:val="F92672"/>
          <w:spacing w:val="0"/>
          <w:sz w:val="16"/>
          <w:szCs w:val="16"/>
          <w:shd w:val="clear" w:fill="272822"/>
          <w:vertAlign w:val="baseline"/>
          <w:lang w:val="en-US"/>
        </w:rPr>
        <w:t>=</w:t>
      </w:r>
      <w:r>
        <w:rPr>
          <w:rFonts w:hint="default" w:ascii="Consolas" w:hAnsi="Consolas" w:eastAsia="DM Mono" w:cs="Consolas"/>
          <w:b w:val="0"/>
          <w:i w:val="0"/>
          <w:caps w:val="0"/>
          <w:color w:val="AE81FF"/>
          <w:spacing w:val="0"/>
          <w:sz w:val="16"/>
          <w:szCs w:val="16"/>
          <w:shd w:val="clear" w:fill="272822"/>
          <w:vertAlign w:val="baseline"/>
          <w:lang w:val="en-US"/>
        </w:rPr>
        <w:t>True</w:t>
      </w:r>
      <w:r>
        <w:rPr>
          <w:rFonts w:hint="default" w:ascii="Consolas" w:hAnsi="Consolas" w:eastAsia="DM Mono" w:cs="Consolas"/>
          <w:b w:val="0"/>
          <w:i w:val="0"/>
          <w:caps w:val="0"/>
          <w:color w:val="F8F8F2"/>
          <w:spacing w:val="0"/>
          <w:sz w:val="16"/>
          <w:szCs w:val="16"/>
          <w:shd w:val="clear" w:fill="272822"/>
          <w:vertAlign w:val="baseline"/>
          <w:lang w:val="en-US"/>
        </w:rPr>
        <w:t>) </w:t>
      </w:r>
      <w:r>
        <w:rPr>
          <w:rFonts w:hint="default" w:ascii="Consolas" w:hAnsi="Consolas" w:eastAsia="DM Mono" w:cs="Consolas"/>
          <w:b w:val="0"/>
          <w:i w:val="0"/>
          <w:caps w:val="0"/>
          <w:color w:val="88846F"/>
          <w:spacing w:val="0"/>
          <w:sz w:val="16"/>
          <w:szCs w:val="16"/>
          <w:shd w:val="clear" w:fill="272822"/>
          <w:vertAlign w:val="baseline"/>
          <w:lang w:val="en-US"/>
        </w:rPr>
        <w:t># LCD - Large Capacitor, using Discharge</w:t>
      </w:r>
      <w:r>
        <w:rPr>
          <w:rFonts w:hint="default" w:ascii="Consolas" w:hAnsi="Consolas" w:eastAsia="DM Mono" w:cs="Consolas"/>
          <w:b w:val="0"/>
          <w:i w:val="0"/>
          <w:caps w:val="0"/>
          <w:color w:val="88846F"/>
          <w:spacing w:val="0"/>
          <w:sz w:val="16"/>
          <w:szCs w:val="16"/>
          <w:shd w:val="clear" w:fill="FFFFFF"/>
          <w:vertAlign w:val="baseline"/>
          <w:lang w:val="en-US"/>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default" w:ascii="Consolas" w:hAnsi="Consolas" w:cs="Consolas"/>
          <w:b w:val="0"/>
          <w:i w:val="0"/>
          <w:color w:val="auto"/>
          <w:sz w:val="16"/>
          <w:szCs w:val="16"/>
          <w:lang w:val="en-US"/>
        </w:rPr>
      </w:pPr>
      <w:r>
        <w:rPr>
          <w:rFonts w:hint="default" w:ascii="Consolas" w:hAnsi="Consolas" w:eastAsia="DM Mono" w:cs="Consolas"/>
          <w:b w:val="0"/>
          <w:i w:val="0"/>
          <w:caps w:val="0"/>
          <w:color w:val="F8F8F2"/>
          <w:spacing w:val="0"/>
          <w:sz w:val="16"/>
          <w:szCs w:val="16"/>
          <w:shd w:val="clear" w:fill="272822"/>
          <w:vertAlign w:val="baseline"/>
          <w:lang w:val="en-US"/>
        </w:rPr>
        <w:t>timeSCD,voltageSCD </w:t>
      </w:r>
      <w:r>
        <w:rPr>
          <w:rFonts w:hint="default" w:ascii="Consolas" w:hAnsi="Consolas" w:eastAsia="DM Mono" w:cs="Consolas"/>
          <w:b w:val="0"/>
          <w:i w:val="0"/>
          <w:caps w:val="0"/>
          <w:color w:val="F92672"/>
          <w:spacing w:val="0"/>
          <w:sz w:val="16"/>
          <w:szCs w:val="16"/>
          <w:shd w:val="clear" w:fill="272822"/>
          <w:vertAlign w:val="baseline"/>
          <w:lang w:val="en-US"/>
        </w:rPr>
        <w:t>=</w:t>
      </w:r>
      <w:r>
        <w:rPr>
          <w:rFonts w:hint="default" w:ascii="Consolas" w:hAnsi="Consolas" w:eastAsia="DM Mono" w:cs="Consolas"/>
          <w:b w:val="0"/>
          <w:i w:val="0"/>
          <w:caps w:val="0"/>
          <w:color w:val="F8F8F2"/>
          <w:spacing w:val="0"/>
          <w:sz w:val="16"/>
          <w:szCs w:val="16"/>
          <w:shd w:val="clear" w:fill="272822"/>
          <w:vertAlign w:val="baseline"/>
          <w:lang w:val="en-US"/>
        </w:rPr>
        <w:t> </w:t>
      </w:r>
      <w:r>
        <w:rPr>
          <w:rFonts w:hint="default" w:ascii="Consolas" w:hAnsi="Consolas" w:eastAsia="DM Mono" w:cs="Consolas"/>
          <w:b w:val="0"/>
          <w:i w:val="0"/>
          <w:caps w:val="0"/>
          <w:color w:val="A6E22E"/>
          <w:spacing w:val="0"/>
          <w:sz w:val="16"/>
          <w:szCs w:val="16"/>
          <w:u w:val="single"/>
          <w:shd w:val="clear" w:fill="272822"/>
          <w:vertAlign w:val="baseline"/>
          <w:lang w:val="en-US"/>
        </w:rPr>
        <w:t>np</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val="0"/>
          <w:caps w:val="0"/>
          <w:color w:val="A6E22E"/>
          <w:spacing w:val="0"/>
          <w:sz w:val="16"/>
          <w:szCs w:val="16"/>
          <w:shd w:val="clear" w:fill="272822"/>
          <w:vertAlign w:val="baseline"/>
          <w:lang w:val="en-US"/>
        </w:rPr>
        <w:t>loadtxt</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caps w:val="0"/>
          <w:color w:val="66D9EF"/>
          <w:spacing w:val="0"/>
          <w:sz w:val="16"/>
          <w:szCs w:val="16"/>
          <w:shd w:val="clear" w:fill="272822"/>
          <w:vertAlign w:val="baseline"/>
          <w:lang w:val="en-US"/>
        </w:rPr>
        <w:t>r</w:t>
      </w:r>
      <w:r>
        <w:rPr>
          <w:rFonts w:hint="default" w:ascii="Consolas" w:hAnsi="Consolas" w:eastAsia="DM Mono" w:cs="Consolas"/>
          <w:b w:val="0"/>
          <w:i w:val="0"/>
          <w:caps w:val="0"/>
          <w:color w:val="E6DB74"/>
          <w:spacing w:val="0"/>
          <w:sz w:val="16"/>
          <w:szCs w:val="16"/>
          <w:shd w:val="clear" w:fill="272822"/>
          <w:vertAlign w:val="baseline"/>
          <w:lang w:val="en-US"/>
        </w:rPr>
        <w:t>"2021</w:t>
      </w:r>
      <w:r>
        <w:rPr>
          <w:rFonts w:hint="default" w:ascii="Consolas" w:hAnsi="Consolas" w:eastAsia="DM Mono" w:cs="Consolas"/>
          <w:b w:val="0"/>
          <w:i w:val="0"/>
          <w:caps w:val="0"/>
          <w:color w:val="AE81FF"/>
          <w:spacing w:val="0"/>
          <w:sz w:val="16"/>
          <w:szCs w:val="16"/>
          <w:shd w:val="clear" w:fill="272822"/>
          <w:vertAlign w:val="baseline"/>
          <w:lang w:val="en-US"/>
        </w:rPr>
        <w:t>.</w:t>
      </w:r>
      <w:r>
        <w:rPr>
          <w:rFonts w:hint="default" w:ascii="Consolas" w:hAnsi="Consolas" w:eastAsia="DM Mono" w:cs="Consolas"/>
          <w:b w:val="0"/>
          <w:i w:val="0"/>
          <w:caps w:val="0"/>
          <w:color w:val="E6DB74"/>
          <w:spacing w:val="0"/>
          <w:sz w:val="16"/>
          <w:szCs w:val="16"/>
          <w:shd w:val="clear" w:fill="272822"/>
          <w:vertAlign w:val="baseline"/>
          <w:lang w:val="en-US"/>
        </w:rPr>
        <w:t>11</w:t>
      </w:r>
      <w:r>
        <w:rPr>
          <w:rFonts w:hint="default" w:ascii="Consolas" w:hAnsi="Consolas" w:eastAsia="DM Mono" w:cs="Consolas"/>
          <w:b w:val="0"/>
          <w:i w:val="0"/>
          <w:caps w:val="0"/>
          <w:color w:val="AE81FF"/>
          <w:spacing w:val="0"/>
          <w:sz w:val="16"/>
          <w:szCs w:val="16"/>
          <w:shd w:val="clear" w:fill="272822"/>
          <w:vertAlign w:val="baseline"/>
          <w:lang w:val="en-US"/>
        </w:rPr>
        <w:t>.</w:t>
      </w:r>
      <w:r>
        <w:rPr>
          <w:rFonts w:hint="default" w:ascii="Consolas" w:hAnsi="Consolas" w:eastAsia="DM Mono" w:cs="Consolas"/>
          <w:b w:val="0"/>
          <w:i w:val="0"/>
          <w:caps w:val="0"/>
          <w:color w:val="E6DB74"/>
          <w:spacing w:val="0"/>
          <w:sz w:val="16"/>
          <w:szCs w:val="16"/>
          <w:shd w:val="clear" w:fill="272822"/>
          <w:vertAlign w:val="baseline"/>
          <w:lang w:val="en-US"/>
        </w:rPr>
        <w:t>11 Capacitance - Computing/Capacitance2</w:t>
      </w:r>
      <w:r>
        <w:rPr>
          <w:rFonts w:hint="default" w:ascii="Consolas" w:hAnsi="Consolas" w:eastAsia="DM Mono" w:cs="Consolas"/>
          <w:b w:val="0"/>
          <w:i w:val="0"/>
          <w:caps w:val="0"/>
          <w:color w:val="AE81FF"/>
          <w:spacing w:val="0"/>
          <w:sz w:val="16"/>
          <w:szCs w:val="16"/>
          <w:shd w:val="clear" w:fill="272822"/>
          <w:vertAlign w:val="baseline"/>
          <w:lang w:val="en-US"/>
        </w:rPr>
        <w:t>.</w:t>
      </w:r>
      <w:r>
        <w:rPr>
          <w:rFonts w:hint="default" w:ascii="Consolas" w:hAnsi="Consolas" w:eastAsia="DM Mono" w:cs="Consolas"/>
          <w:b w:val="0"/>
          <w:i w:val="0"/>
          <w:caps w:val="0"/>
          <w:color w:val="E6DB74"/>
          <w:spacing w:val="0"/>
          <w:sz w:val="16"/>
          <w:szCs w:val="16"/>
          <w:shd w:val="clear" w:fill="272822"/>
          <w:vertAlign w:val="baseline"/>
          <w:lang w:val="en-US"/>
        </w:rPr>
        <w:t>csv"</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caps w:val="0"/>
          <w:color w:val="FD971F"/>
          <w:spacing w:val="0"/>
          <w:sz w:val="16"/>
          <w:szCs w:val="16"/>
          <w:shd w:val="clear" w:fill="272822"/>
          <w:vertAlign w:val="baseline"/>
          <w:lang w:val="en-US"/>
        </w:rPr>
        <w:t>delimiter</w:t>
      </w:r>
      <w:r>
        <w:rPr>
          <w:rFonts w:hint="default" w:ascii="Consolas" w:hAnsi="Consolas" w:eastAsia="DM Mono" w:cs="Consolas"/>
          <w:b w:val="0"/>
          <w:i w:val="0"/>
          <w:caps w:val="0"/>
          <w:color w:val="F92672"/>
          <w:spacing w:val="0"/>
          <w:sz w:val="16"/>
          <w:szCs w:val="16"/>
          <w:shd w:val="clear" w:fill="272822"/>
          <w:vertAlign w:val="baseline"/>
          <w:lang w:val="en-US"/>
        </w:rPr>
        <w:t>=</w:t>
      </w:r>
      <w:r>
        <w:rPr>
          <w:rFonts w:hint="default" w:ascii="Consolas" w:hAnsi="Consolas" w:eastAsia="DM Mono" w:cs="Consolas"/>
          <w:b w:val="0"/>
          <w:i w:val="0"/>
          <w:caps w:val="0"/>
          <w:color w:val="E6DB74"/>
          <w:spacing w:val="0"/>
          <w:sz w:val="16"/>
          <w:szCs w:val="16"/>
          <w:shd w:val="clear" w:fill="272822"/>
          <w:vertAlign w:val="baseline"/>
          <w:lang w:val="en-US"/>
        </w:rPr>
        <w:t>","</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caps w:val="0"/>
          <w:color w:val="FD971F"/>
          <w:spacing w:val="0"/>
          <w:sz w:val="16"/>
          <w:szCs w:val="16"/>
          <w:shd w:val="clear" w:fill="272822"/>
          <w:vertAlign w:val="baseline"/>
          <w:lang w:val="en-US"/>
        </w:rPr>
        <w:t>skiprows</w:t>
      </w:r>
      <w:r>
        <w:rPr>
          <w:rFonts w:hint="default" w:ascii="Consolas" w:hAnsi="Consolas" w:eastAsia="DM Mono" w:cs="Consolas"/>
          <w:b w:val="0"/>
          <w:i w:val="0"/>
          <w:caps w:val="0"/>
          <w:color w:val="F92672"/>
          <w:spacing w:val="0"/>
          <w:sz w:val="16"/>
          <w:szCs w:val="16"/>
          <w:shd w:val="clear" w:fill="272822"/>
          <w:vertAlign w:val="baseline"/>
          <w:lang w:val="en-US"/>
        </w:rPr>
        <w:t>=</w:t>
      </w:r>
      <w:r>
        <w:rPr>
          <w:rFonts w:hint="default" w:ascii="Consolas" w:hAnsi="Consolas" w:eastAsia="DM Mono" w:cs="Consolas"/>
          <w:b w:val="0"/>
          <w:i w:val="0"/>
          <w:caps w:val="0"/>
          <w:color w:val="AE81FF"/>
          <w:spacing w:val="0"/>
          <w:sz w:val="16"/>
          <w:szCs w:val="16"/>
          <w:shd w:val="clear" w:fill="272822"/>
          <w:vertAlign w:val="baseline"/>
          <w:lang w:val="en-US"/>
        </w:rPr>
        <w:t>2894</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caps w:val="0"/>
          <w:color w:val="FD971F"/>
          <w:spacing w:val="0"/>
          <w:sz w:val="16"/>
          <w:szCs w:val="16"/>
          <w:shd w:val="clear" w:fill="272822"/>
          <w:vertAlign w:val="baseline"/>
          <w:lang w:val="en-US"/>
        </w:rPr>
        <w:t>unpack</w:t>
      </w:r>
      <w:r>
        <w:rPr>
          <w:rFonts w:hint="default" w:ascii="Consolas" w:hAnsi="Consolas" w:eastAsia="DM Mono" w:cs="Consolas"/>
          <w:b w:val="0"/>
          <w:i w:val="0"/>
          <w:caps w:val="0"/>
          <w:color w:val="F92672"/>
          <w:spacing w:val="0"/>
          <w:sz w:val="16"/>
          <w:szCs w:val="16"/>
          <w:shd w:val="clear" w:fill="272822"/>
          <w:vertAlign w:val="baseline"/>
          <w:lang w:val="en-US"/>
        </w:rPr>
        <w:t>=</w:t>
      </w:r>
      <w:r>
        <w:rPr>
          <w:rFonts w:hint="default" w:ascii="Consolas" w:hAnsi="Consolas" w:eastAsia="DM Mono" w:cs="Consolas"/>
          <w:b w:val="0"/>
          <w:i w:val="0"/>
          <w:caps w:val="0"/>
          <w:color w:val="AE81FF"/>
          <w:spacing w:val="0"/>
          <w:sz w:val="16"/>
          <w:szCs w:val="16"/>
          <w:shd w:val="clear" w:fill="272822"/>
          <w:vertAlign w:val="baseline"/>
          <w:lang w:val="en-US"/>
        </w:rPr>
        <w:t>True</w:t>
      </w:r>
      <w:r>
        <w:rPr>
          <w:rFonts w:hint="default" w:ascii="Consolas" w:hAnsi="Consolas" w:eastAsia="DM Mono" w:cs="Consolas"/>
          <w:b w:val="0"/>
          <w:i w:val="0"/>
          <w:caps w:val="0"/>
          <w:color w:val="F8F8F2"/>
          <w:spacing w:val="0"/>
          <w:sz w:val="16"/>
          <w:szCs w:val="16"/>
          <w:shd w:val="clear" w:fill="272822"/>
          <w:vertAlign w:val="baseline"/>
          <w:lang w:val="en-US"/>
        </w:rPr>
        <w:t>) </w:t>
      </w:r>
      <w:r>
        <w:rPr>
          <w:rFonts w:hint="default" w:ascii="Consolas" w:hAnsi="Consolas" w:eastAsia="DM Mono" w:cs="Consolas"/>
          <w:b w:val="0"/>
          <w:i w:val="0"/>
          <w:caps w:val="0"/>
          <w:color w:val="88846F"/>
          <w:spacing w:val="0"/>
          <w:sz w:val="16"/>
          <w:szCs w:val="16"/>
          <w:shd w:val="clear" w:fill="272822"/>
          <w:vertAlign w:val="baseline"/>
          <w:lang w:val="en-US"/>
        </w:rPr>
        <w:t># SCD - Small Capacitor, using Discharge</w:t>
      </w:r>
      <w:r>
        <w:rPr>
          <w:rFonts w:hint="default" w:ascii="Consolas" w:hAnsi="Consolas" w:eastAsia="DM Mono" w:cs="Consolas"/>
          <w:b w:val="0"/>
          <w:i w:val="0"/>
          <w:caps w:val="0"/>
          <w:color w:val="88846F"/>
          <w:spacing w:val="0"/>
          <w:sz w:val="16"/>
          <w:szCs w:val="16"/>
          <w:shd w:val="clear" w:fill="FFFFFF"/>
          <w:vertAlign w:val="baseline"/>
          <w:lang w:val="en-US"/>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default" w:ascii="Consolas" w:hAnsi="Consolas" w:cs="Consolas"/>
          <w:b w:val="0"/>
          <w:i w:val="0"/>
          <w:color w:val="auto"/>
          <w:sz w:val="16"/>
          <w:szCs w:val="16"/>
          <w:lang w:val="en-US"/>
        </w:rPr>
      </w:pPr>
      <w:r>
        <w:rPr>
          <w:rFonts w:hint="default" w:ascii="Consolas" w:hAnsi="Consolas" w:eastAsia="Segoe UI" w:cs="Consolas"/>
          <w:b w:val="0"/>
          <w:i w:val="0"/>
          <w:caps w:val="0"/>
          <w:color w:val="auto"/>
          <w:spacing w:val="0"/>
          <w:sz w:val="16"/>
          <w:szCs w:val="16"/>
          <w:shd w:val="clear" w:fill="FFFFFF"/>
          <w:vertAlign w:val="baseline"/>
          <w:lang w:val="en-US"/>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default" w:ascii="Consolas" w:hAnsi="Consolas" w:cs="Consolas"/>
          <w:b w:val="0"/>
          <w:i w:val="0"/>
          <w:color w:val="auto"/>
          <w:sz w:val="16"/>
          <w:szCs w:val="16"/>
          <w:lang w:val="en-US"/>
        </w:rPr>
      </w:pPr>
      <w:r>
        <w:rPr>
          <w:rFonts w:hint="default" w:ascii="Consolas" w:hAnsi="Consolas" w:eastAsia="DM Mono" w:cs="Consolas"/>
          <w:b w:val="0"/>
          <w:i/>
          <w:caps w:val="0"/>
          <w:color w:val="66D9EF"/>
          <w:spacing w:val="0"/>
          <w:sz w:val="16"/>
          <w:szCs w:val="16"/>
          <w:shd w:val="clear" w:fill="272822"/>
          <w:vertAlign w:val="baseline"/>
          <w:lang w:val="en-US"/>
        </w:rPr>
        <w:t>def</w:t>
      </w:r>
      <w:r>
        <w:rPr>
          <w:rFonts w:hint="default" w:ascii="Consolas" w:hAnsi="Consolas" w:eastAsia="DM Mono" w:cs="Consolas"/>
          <w:b w:val="0"/>
          <w:i w:val="0"/>
          <w:caps w:val="0"/>
          <w:color w:val="F8F8F2"/>
          <w:spacing w:val="0"/>
          <w:sz w:val="16"/>
          <w:szCs w:val="16"/>
          <w:shd w:val="clear" w:fill="272822"/>
          <w:vertAlign w:val="baseline"/>
          <w:lang w:val="en-US"/>
        </w:rPr>
        <w:t> </w:t>
      </w:r>
      <w:r>
        <w:rPr>
          <w:rFonts w:hint="default" w:ascii="Consolas" w:hAnsi="Consolas" w:eastAsia="DM Mono" w:cs="Consolas"/>
          <w:b w:val="0"/>
          <w:i w:val="0"/>
          <w:caps w:val="0"/>
          <w:color w:val="A6E22E"/>
          <w:spacing w:val="0"/>
          <w:sz w:val="16"/>
          <w:szCs w:val="16"/>
          <w:shd w:val="clear" w:fill="272822"/>
          <w:vertAlign w:val="baseline"/>
          <w:lang w:val="en-US"/>
        </w:rPr>
        <w:t>discharge</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caps w:val="0"/>
          <w:color w:val="FD971F"/>
          <w:spacing w:val="0"/>
          <w:sz w:val="16"/>
          <w:szCs w:val="16"/>
          <w:shd w:val="clear" w:fill="272822"/>
          <w:vertAlign w:val="baseline"/>
          <w:lang w:val="en-US"/>
        </w:rPr>
        <w:t>t</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caps w:val="0"/>
          <w:color w:val="FD971F"/>
          <w:spacing w:val="0"/>
          <w:sz w:val="16"/>
          <w:szCs w:val="16"/>
          <w:shd w:val="clear" w:fill="272822"/>
          <w:vertAlign w:val="baseline"/>
          <w:lang w:val="en-US"/>
        </w:rPr>
        <w:t>V0</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caps w:val="0"/>
          <w:color w:val="FD971F"/>
          <w:spacing w:val="0"/>
          <w:sz w:val="16"/>
          <w:szCs w:val="16"/>
          <w:shd w:val="clear" w:fill="272822"/>
          <w:vertAlign w:val="baseline"/>
          <w:lang w:val="en-US"/>
        </w:rPr>
        <w:t>R</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caps w:val="0"/>
          <w:color w:val="FD971F"/>
          <w:spacing w:val="0"/>
          <w:sz w:val="16"/>
          <w:szCs w:val="16"/>
          <w:shd w:val="clear" w:fill="272822"/>
          <w:vertAlign w:val="baseline"/>
          <w:lang w:val="en-US"/>
        </w:rPr>
        <w:t>C</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val="0"/>
          <w:caps w:val="0"/>
          <w:color w:val="F8F8F2"/>
          <w:spacing w:val="0"/>
          <w:sz w:val="16"/>
          <w:szCs w:val="16"/>
          <w:shd w:val="clear" w:fill="FFFFFF"/>
          <w:vertAlign w:val="baseline"/>
          <w:lang w:val="en-US"/>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default" w:ascii="Consolas" w:hAnsi="Consolas" w:cs="Consolas"/>
          <w:b w:val="0"/>
          <w:i w:val="0"/>
          <w:color w:val="auto"/>
          <w:sz w:val="16"/>
          <w:szCs w:val="16"/>
          <w:lang w:val="en-US"/>
        </w:rPr>
      </w:pPr>
      <w:r>
        <w:rPr>
          <w:rFonts w:hint="default" w:ascii="Consolas" w:hAnsi="Consolas" w:eastAsia="DM Mono" w:cs="Consolas"/>
          <w:b w:val="0"/>
          <w:i w:val="0"/>
          <w:caps w:val="0"/>
          <w:color w:val="F92672"/>
          <w:spacing w:val="0"/>
          <w:sz w:val="16"/>
          <w:szCs w:val="16"/>
          <w:shd w:val="clear" w:fill="272822"/>
          <w:vertAlign w:val="baseline"/>
          <w:lang w:val="en-US"/>
        </w:rPr>
        <w:t>return</w:t>
      </w:r>
      <w:r>
        <w:rPr>
          <w:rFonts w:hint="default" w:ascii="Consolas" w:hAnsi="Consolas" w:eastAsia="DM Mono" w:cs="Consolas"/>
          <w:b w:val="0"/>
          <w:i w:val="0"/>
          <w:caps w:val="0"/>
          <w:color w:val="F8F8F2"/>
          <w:spacing w:val="0"/>
          <w:sz w:val="16"/>
          <w:szCs w:val="16"/>
          <w:shd w:val="clear" w:fill="272822"/>
          <w:vertAlign w:val="baseline"/>
          <w:lang w:val="en-US"/>
        </w:rPr>
        <w:t> </w:t>
      </w:r>
      <w:r>
        <w:rPr>
          <w:rFonts w:hint="default" w:ascii="Consolas" w:hAnsi="Consolas" w:eastAsia="DM Mono" w:cs="Consolas"/>
          <w:b w:val="0"/>
          <w:i/>
          <w:caps w:val="0"/>
          <w:color w:val="FD971F"/>
          <w:spacing w:val="0"/>
          <w:sz w:val="16"/>
          <w:szCs w:val="16"/>
          <w:shd w:val="clear" w:fill="272822"/>
          <w:vertAlign w:val="baseline"/>
          <w:lang w:val="en-US"/>
        </w:rPr>
        <w:t>V0</w:t>
      </w:r>
      <w:r>
        <w:rPr>
          <w:rFonts w:hint="default" w:ascii="Consolas" w:hAnsi="Consolas" w:eastAsia="DM Mono" w:cs="Consolas"/>
          <w:b w:val="0"/>
          <w:i w:val="0"/>
          <w:caps w:val="0"/>
          <w:color w:val="F92672"/>
          <w:spacing w:val="0"/>
          <w:sz w:val="16"/>
          <w:szCs w:val="16"/>
          <w:shd w:val="clear" w:fill="272822"/>
          <w:vertAlign w:val="baseline"/>
          <w:lang w:val="en-US"/>
        </w:rPr>
        <w:t>*</w:t>
      </w:r>
      <w:r>
        <w:rPr>
          <w:rFonts w:hint="default" w:ascii="Consolas" w:hAnsi="Consolas" w:eastAsia="DM Mono" w:cs="Consolas"/>
          <w:b w:val="0"/>
          <w:i w:val="0"/>
          <w:caps w:val="0"/>
          <w:color w:val="F8F8F2"/>
          <w:spacing w:val="0"/>
          <w:sz w:val="16"/>
          <w:szCs w:val="16"/>
          <w:shd w:val="clear" w:fill="272822"/>
          <w:vertAlign w:val="baseline"/>
          <w:lang w:val="en-US"/>
        </w:rPr>
        <w:t>exp(</w:t>
      </w:r>
      <w:r>
        <w:rPr>
          <w:rFonts w:hint="default" w:ascii="Consolas" w:hAnsi="Consolas" w:eastAsia="DM Mono" w:cs="Consolas"/>
          <w:b w:val="0"/>
          <w:i w:val="0"/>
          <w:caps w:val="0"/>
          <w:color w:val="F92672"/>
          <w:spacing w:val="0"/>
          <w:sz w:val="16"/>
          <w:szCs w:val="16"/>
          <w:shd w:val="clear" w:fill="272822"/>
          <w:vertAlign w:val="baseline"/>
          <w:lang w:val="en-US"/>
        </w:rPr>
        <w:t>-</w:t>
      </w:r>
      <w:r>
        <w:rPr>
          <w:rFonts w:hint="default" w:ascii="Consolas" w:hAnsi="Consolas" w:eastAsia="DM Mono" w:cs="Consolas"/>
          <w:b w:val="0"/>
          <w:i/>
          <w:caps w:val="0"/>
          <w:color w:val="FD971F"/>
          <w:spacing w:val="0"/>
          <w:sz w:val="16"/>
          <w:szCs w:val="16"/>
          <w:shd w:val="clear" w:fill="272822"/>
          <w:vertAlign w:val="baseline"/>
          <w:lang w:val="en-US"/>
        </w:rPr>
        <w:t>t</w:t>
      </w:r>
      <w:r>
        <w:rPr>
          <w:rFonts w:hint="default" w:ascii="Consolas" w:hAnsi="Consolas" w:eastAsia="DM Mono" w:cs="Consolas"/>
          <w:b w:val="0"/>
          <w:i w:val="0"/>
          <w:caps w:val="0"/>
          <w:color w:val="F92672"/>
          <w:spacing w:val="0"/>
          <w:sz w:val="16"/>
          <w:szCs w:val="16"/>
          <w:shd w:val="clear" w:fill="272822"/>
          <w:vertAlign w:val="baseline"/>
          <w:lang w:val="en-US"/>
        </w:rPr>
        <w:t>/</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caps w:val="0"/>
          <w:color w:val="FD971F"/>
          <w:spacing w:val="0"/>
          <w:sz w:val="16"/>
          <w:szCs w:val="16"/>
          <w:shd w:val="clear" w:fill="272822"/>
          <w:vertAlign w:val="baseline"/>
          <w:lang w:val="en-US"/>
        </w:rPr>
        <w:t>R</w:t>
      </w:r>
      <w:r>
        <w:rPr>
          <w:rFonts w:hint="default" w:ascii="Consolas" w:hAnsi="Consolas" w:eastAsia="DM Mono" w:cs="Consolas"/>
          <w:b w:val="0"/>
          <w:i w:val="0"/>
          <w:caps w:val="0"/>
          <w:color w:val="F92672"/>
          <w:spacing w:val="0"/>
          <w:sz w:val="16"/>
          <w:szCs w:val="16"/>
          <w:shd w:val="clear" w:fill="272822"/>
          <w:vertAlign w:val="baseline"/>
          <w:lang w:val="en-US"/>
        </w:rPr>
        <w:t>*</w:t>
      </w:r>
      <w:r>
        <w:rPr>
          <w:rFonts w:hint="default" w:ascii="Consolas" w:hAnsi="Consolas" w:eastAsia="DM Mono" w:cs="Consolas"/>
          <w:b w:val="0"/>
          <w:i/>
          <w:caps w:val="0"/>
          <w:color w:val="FD971F"/>
          <w:spacing w:val="0"/>
          <w:sz w:val="16"/>
          <w:szCs w:val="16"/>
          <w:shd w:val="clear" w:fill="272822"/>
          <w:vertAlign w:val="baseline"/>
          <w:lang w:val="en-US"/>
        </w:rPr>
        <w:t>C</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val="0"/>
          <w:caps w:val="0"/>
          <w:color w:val="F8F8F2"/>
          <w:spacing w:val="0"/>
          <w:sz w:val="16"/>
          <w:szCs w:val="16"/>
          <w:shd w:val="clear" w:fill="FFFFFF"/>
          <w:vertAlign w:val="baseline"/>
          <w:lang w:val="en-US"/>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default" w:ascii="Consolas" w:hAnsi="Consolas" w:cs="Consolas"/>
          <w:b w:val="0"/>
          <w:i w:val="0"/>
          <w:color w:val="auto"/>
          <w:sz w:val="16"/>
          <w:szCs w:val="16"/>
          <w:lang w:val="en-US"/>
        </w:rPr>
      </w:pPr>
      <w:r>
        <w:rPr>
          <w:rFonts w:hint="default" w:ascii="Consolas" w:hAnsi="Consolas" w:eastAsia="DM Mono" w:cs="Consolas"/>
          <w:b w:val="0"/>
          <w:i/>
          <w:caps w:val="0"/>
          <w:color w:val="66D9EF"/>
          <w:spacing w:val="0"/>
          <w:sz w:val="16"/>
          <w:szCs w:val="16"/>
          <w:shd w:val="clear" w:fill="272822"/>
          <w:vertAlign w:val="baseline"/>
          <w:lang w:val="en-US"/>
        </w:rPr>
        <w:t>def</w:t>
      </w:r>
      <w:r>
        <w:rPr>
          <w:rFonts w:hint="default" w:ascii="Consolas" w:hAnsi="Consolas" w:eastAsia="DM Mono" w:cs="Consolas"/>
          <w:b w:val="0"/>
          <w:i w:val="0"/>
          <w:caps w:val="0"/>
          <w:color w:val="F8F8F2"/>
          <w:spacing w:val="0"/>
          <w:sz w:val="16"/>
          <w:szCs w:val="16"/>
          <w:shd w:val="clear" w:fill="272822"/>
          <w:vertAlign w:val="baseline"/>
          <w:lang w:val="en-US"/>
        </w:rPr>
        <w:t> </w:t>
      </w:r>
      <w:r>
        <w:rPr>
          <w:rFonts w:hint="default" w:ascii="Consolas" w:hAnsi="Consolas" w:eastAsia="DM Mono" w:cs="Consolas"/>
          <w:b w:val="0"/>
          <w:i w:val="0"/>
          <w:caps w:val="0"/>
          <w:color w:val="A6E22E"/>
          <w:spacing w:val="0"/>
          <w:sz w:val="16"/>
          <w:szCs w:val="16"/>
          <w:shd w:val="clear" w:fill="272822"/>
          <w:vertAlign w:val="baseline"/>
          <w:lang w:val="en-US"/>
        </w:rPr>
        <w:t>dischargeLinear</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caps w:val="0"/>
          <w:color w:val="FD971F"/>
          <w:spacing w:val="0"/>
          <w:sz w:val="16"/>
          <w:szCs w:val="16"/>
          <w:shd w:val="clear" w:fill="272822"/>
          <w:vertAlign w:val="baseline"/>
          <w:lang w:val="en-US"/>
        </w:rPr>
        <w:t>t</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caps w:val="0"/>
          <w:color w:val="FD971F"/>
          <w:spacing w:val="0"/>
          <w:sz w:val="16"/>
          <w:szCs w:val="16"/>
          <w:shd w:val="clear" w:fill="272822"/>
          <w:vertAlign w:val="baseline"/>
          <w:lang w:val="en-US"/>
        </w:rPr>
        <w:t>V0</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caps w:val="0"/>
          <w:color w:val="FD971F"/>
          <w:spacing w:val="0"/>
          <w:sz w:val="16"/>
          <w:szCs w:val="16"/>
          <w:shd w:val="clear" w:fill="272822"/>
          <w:vertAlign w:val="baseline"/>
          <w:lang w:val="en-US"/>
        </w:rPr>
        <w:t>R</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caps w:val="0"/>
          <w:color w:val="FD971F"/>
          <w:spacing w:val="0"/>
          <w:sz w:val="16"/>
          <w:szCs w:val="16"/>
          <w:shd w:val="clear" w:fill="272822"/>
          <w:vertAlign w:val="baseline"/>
          <w:lang w:val="en-US"/>
        </w:rPr>
        <w:t>C</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val="0"/>
          <w:caps w:val="0"/>
          <w:color w:val="F8F8F2"/>
          <w:spacing w:val="0"/>
          <w:sz w:val="16"/>
          <w:szCs w:val="16"/>
          <w:shd w:val="clear" w:fill="FFFFFF"/>
          <w:vertAlign w:val="baseline"/>
          <w:lang w:val="en-US"/>
        </w:rPr>
        <w: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default" w:ascii="Consolas" w:hAnsi="Consolas" w:eastAsia="DM Mono" w:cs="Consolas"/>
          <w:b w:val="0"/>
          <w:i w:val="0"/>
          <w:caps w:val="0"/>
          <w:color w:val="F8F8F2"/>
          <w:spacing w:val="0"/>
          <w:sz w:val="16"/>
          <w:szCs w:val="16"/>
          <w:shd w:val="clear" w:fill="272822"/>
          <w:vertAlign w:val="baseline"/>
          <w:lang w:val="en-US"/>
        </w:rPr>
      </w:pPr>
      <w:r>
        <w:rPr>
          <w:rFonts w:hint="default" w:ascii="Consolas" w:hAnsi="Consolas" w:eastAsia="DM Mono" w:cs="Consolas"/>
          <w:b w:val="0"/>
          <w:i w:val="0"/>
          <w:caps w:val="0"/>
          <w:color w:val="F92672"/>
          <w:spacing w:val="0"/>
          <w:sz w:val="16"/>
          <w:szCs w:val="16"/>
          <w:shd w:val="clear" w:fill="272822"/>
          <w:vertAlign w:val="baseline"/>
          <w:lang w:val="en-US"/>
        </w:rPr>
        <w:t>return</w:t>
      </w:r>
      <w:r>
        <w:rPr>
          <w:rFonts w:hint="default" w:ascii="Consolas" w:hAnsi="Consolas" w:eastAsia="DM Mono" w:cs="Consolas"/>
          <w:b w:val="0"/>
          <w:i w:val="0"/>
          <w:caps w:val="0"/>
          <w:color w:val="F8F8F2"/>
          <w:spacing w:val="0"/>
          <w:sz w:val="16"/>
          <w:szCs w:val="16"/>
          <w:shd w:val="clear" w:fill="272822"/>
          <w:vertAlign w:val="baseline"/>
          <w:lang w:val="en-US"/>
        </w:rPr>
        <w:t> log(</w:t>
      </w:r>
      <w:r>
        <w:rPr>
          <w:rFonts w:hint="default" w:ascii="Consolas" w:hAnsi="Consolas" w:eastAsia="DM Mono" w:cs="Consolas"/>
          <w:b w:val="0"/>
          <w:i/>
          <w:caps w:val="0"/>
          <w:color w:val="FD971F"/>
          <w:spacing w:val="0"/>
          <w:sz w:val="16"/>
          <w:szCs w:val="16"/>
          <w:shd w:val="clear" w:fill="272822"/>
          <w:vertAlign w:val="baseline"/>
          <w:lang w:val="en-US"/>
        </w:rPr>
        <w:t>V0</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val="0"/>
          <w:caps w:val="0"/>
          <w:color w:val="F92672"/>
          <w:spacing w:val="0"/>
          <w:sz w:val="16"/>
          <w:szCs w:val="16"/>
          <w:shd w:val="clear" w:fill="272822"/>
          <w:vertAlign w:val="baseline"/>
          <w:lang w:val="en-US"/>
        </w:rPr>
        <w:t>-</w:t>
      </w:r>
      <w:r>
        <w:rPr>
          <w:rFonts w:hint="default" w:ascii="Consolas" w:hAnsi="Consolas" w:eastAsia="DM Mono" w:cs="Consolas"/>
          <w:b w:val="0"/>
          <w:i/>
          <w:caps w:val="0"/>
          <w:color w:val="FD971F"/>
          <w:spacing w:val="0"/>
          <w:sz w:val="16"/>
          <w:szCs w:val="16"/>
          <w:shd w:val="clear" w:fill="272822"/>
          <w:vertAlign w:val="baseline"/>
          <w:lang w:val="en-US"/>
        </w:rPr>
        <w:t>t</w:t>
      </w:r>
      <w:r>
        <w:rPr>
          <w:rFonts w:hint="default" w:ascii="Consolas" w:hAnsi="Consolas" w:eastAsia="DM Mono" w:cs="Consolas"/>
          <w:b w:val="0"/>
          <w:i w:val="0"/>
          <w:caps w:val="0"/>
          <w:color w:val="F92672"/>
          <w:spacing w:val="0"/>
          <w:sz w:val="16"/>
          <w:szCs w:val="16"/>
          <w:shd w:val="clear" w:fill="272822"/>
          <w:vertAlign w:val="baseline"/>
          <w:lang w:val="en-US"/>
        </w:rPr>
        <w:t>/</w:t>
      </w:r>
      <w:r>
        <w:rPr>
          <w:rFonts w:hint="default" w:ascii="Consolas" w:hAnsi="Consolas" w:eastAsia="DM Mono" w:cs="Consolas"/>
          <w:b w:val="0"/>
          <w:i w:val="0"/>
          <w:caps w:val="0"/>
          <w:color w:val="F8F8F2"/>
          <w:spacing w:val="0"/>
          <w:sz w:val="16"/>
          <w:szCs w:val="16"/>
          <w:shd w:val="clear" w:fill="272822"/>
          <w:vertAlign w:val="baseline"/>
          <w:lang w:val="en-US"/>
        </w:rPr>
        <w:t>(</w:t>
      </w:r>
      <w:r>
        <w:rPr>
          <w:rFonts w:hint="default" w:ascii="Consolas" w:hAnsi="Consolas" w:eastAsia="DM Mono" w:cs="Consolas"/>
          <w:b w:val="0"/>
          <w:i/>
          <w:caps w:val="0"/>
          <w:color w:val="FD971F"/>
          <w:spacing w:val="0"/>
          <w:sz w:val="16"/>
          <w:szCs w:val="16"/>
          <w:shd w:val="clear" w:fill="272822"/>
          <w:vertAlign w:val="baseline"/>
          <w:lang w:val="en-US"/>
        </w:rPr>
        <w:t>R</w:t>
      </w:r>
      <w:r>
        <w:rPr>
          <w:rFonts w:hint="default" w:ascii="Consolas" w:hAnsi="Consolas" w:eastAsia="DM Mono" w:cs="Consolas"/>
          <w:b w:val="0"/>
          <w:i w:val="0"/>
          <w:caps w:val="0"/>
          <w:color w:val="F92672"/>
          <w:spacing w:val="0"/>
          <w:sz w:val="16"/>
          <w:szCs w:val="16"/>
          <w:shd w:val="clear" w:fill="272822"/>
          <w:vertAlign w:val="baseline"/>
          <w:lang w:val="en-US"/>
        </w:rPr>
        <w:t>*</w:t>
      </w:r>
      <w:r>
        <w:rPr>
          <w:rFonts w:hint="default" w:ascii="Consolas" w:hAnsi="Consolas" w:eastAsia="DM Mono" w:cs="Consolas"/>
          <w:b w:val="0"/>
          <w:i/>
          <w:caps w:val="0"/>
          <w:color w:val="FD971F"/>
          <w:spacing w:val="0"/>
          <w:sz w:val="16"/>
          <w:szCs w:val="16"/>
          <w:shd w:val="clear" w:fill="272822"/>
          <w:vertAlign w:val="baseline"/>
          <w:lang w:val="en-US"/>
        </w:rPr>
        <w:t>C</w:t>
      </w:r>
      <w:r>
        <w:rPr>
          <w:rFonts w:hint="default" w:ascii="Consolas" w:hAnsi="Consolas" w:eastAsia="DM Mono" w:cs="Consolas"/>
          <w:b w:val="0"/>
          <w:i w:val="0"/>
          <w:caps w:val="0"/>
          <w:color w:val="F8F8F2"/>
          <w:spacing w:val="0"/>
          <w:sz w:val="16"/>
          <w:szCs w:val="16"/>
          <w:shd w:val="clear" w:fill="272822"/>
          <w:vertAlign w:val="baseline"/>
          <w:lang w:val="en-US"/>
        </w:rPr>
        <w:t>)</w:t>
      </w: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i/>
          <w:color w:val="66D9EF"/>
          <w:kern w:val="0"/>
          <w:sz w:val="16"/>
          <w:szCs w:val="16"/>
          <w:shd w:val="clear" w:fill="272822"/>
          <w:lang w:val="en-US" w:eastAsia="zh-CN" w:bidi="ar"/>
        </w:rPr>
        <w:t>def</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shd w:val="clear" w:fill="272822"/>
          <w:lang w:val="en-US" w:eastAsia="zh-CN" w:bidi="ar"/>
        </w:rPr>
        <w:t>capacitance</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i/>
          <w:color w:val="FD971F"/>
          <w:kern w:val="0"/>
          <w:sz w:val="16"/>
          <w:szCs w:val="16"/>
          <w:shd w:val="clear" w:fill="272822"/>
          <w:lang w:val="en-US" w:eastAsia="zh-CN" w:bidi="ar"/>
        </w:rPr>
        <w:t>R</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i/>
          <w:color w:val="FD971F"/>
          <w:kern w:val="0"/>
          <w:sz w:val="16"/>
          <w:szCs w:val="16"/>
          <w:shd w:val="clear" w:fill="272822"/>
          <w:lang w:val="en-US" w:eastAsia="zh-CN" w:bidi="ar"/>
        </w:rPr>
        <w:t>gradient</w:t>
      </w:r>
      <w:r>
        <w:rPr>
          <w:rFonts w:hint="default" w:ascii="Consolas" w:hAnsi="Consolas" w:eastAsia="DM Mono"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F92672"/>
          <w:kern w:val="0"/>
          <w:sz w:val="16"/>
          <w:szCs w:val="16"/>
          <w:shd w:val="clear" w:fill="272822"/>
          <w:lang w:val="en-US" w:eastAsia="zh-CN" w:bidi="ar"/>
        </w:rPr>
        <w:t>return</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1</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i/>
          <w:color w:val="FD971F"/>
          <w:kern w:val="0"/>
          <w:sz w:val="16"/>
          <w:szCs w:val="16"/>
          <w:shd w:val="clear" w:fill="272822"/>
          <w:lang w:val="en-US" w:eastAsia="zh-CN" w:bidi="ar"/>
        </w:rPr>
        <w:t>R</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i/>
          <w:color w:val="FD971F"/>
          <w:kern w:val="0"/>
          <w:sz w:val="16"/>
          <w:szCs w:val="16"/>
          <w:shd w:val="clear" w:fill="272822"/>
          <w:lang w:val="en-US" w:eastAsia="zh-CN" w:bidi="ar"/>
        </w:rPr>
        <w:t>gradient</w:t>
      </w:r>
      <w:r>
        <w:rPr>
          <w:rFonts w:hint="default" w:ascii="Consolas" w:hAnsi="Consolas" w:eastAsia="DM Mono" w:cs="Consolas"/>
          <w:b w:val="0"/>
          <w:color w:val="F8F8F2"/>
          <w:kern w:val="0"/>
          <w:sz w:val="16"/>
          <w:szCs w:val="16"/>
          <w:shd w:val="clear" w:fill="272822"/>
          <w:lang w:val="en-US" w:eastAsia="zh-CN" w:bidi="ar"/>
        </w:rPr>
        <w: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default" w:ascii="Consolas" w:hAnsi="Consolas" w:eastAsia="DM Mono" w:cs="Consolas"/>
          <w:b w:val="0"/>
          <w:i w:val="0"/>
          <w:caps w:val="0"/>
          <w:color w:val="F8F8F2"/>
          <w:spacing w:val="0"/>
          <w:sz w:val="16"/>
          <w:szCs w:val="16"/>
          <w:shd w:val="clear" w:fill="272822"/>
          <w:vertAlign w:val="baseline"/>
          <w:lang w:val="en-US"/>
        </w:rPr>
      </w:pPr>
      <w:r>
        <w:rPr>
          <w:rFonts w:hint="default" w:ascii="Consolas" w:hAnsi="Consolas" w:eastAsia="DM Mono" w:cs="Consolas"/>
          <w:b w:val="0"/>
          <w:i w:val="0"/>
          <w:caps w:val="0"/>
          <w:color w:val="F8F8F2"/>
          <w:spacing w:val="0"/>
          <w:sz w:val="16"/>
          <w:szCs w:val="16"/>
          <w:shd w:val="clear" w:fill="FFFFFF"/>
          <w:vertAlign w:val="baseline"/>
          <w:lang w:val="en-US"/>
        </w:rPr>
        <w:t> </w:t>
      </w:r>
    </w:p>
    <w:p>
      <w:pPr>
        <w:keepNext w:val="0"/>
        <w:keepLines w:val="0"/>
        <w:widowControl/>
        <w:suppressLineNumbers w:val="0"/>
        <w:shd w:val="clear" w:fill="272822"/>
        <w:spacing w:line="240" w:lineRule="auto"/>
        <w:jc w:val="left"/>
        <w:rPr>
          <w:rFonts w:hint="default" w:ascii="Consolas" w:hAnsi="Consolas" w:eastAsia="DM Mono" w:cs="Consolas"/>
          <w:b w:val="0"/>
          <w:color w:val="F8F8F2"/>
          <w:kern w:val="0"/>
          <w:sz w:val="16"/>
          <w:szCs w:val="16"/>
          <w:shd w:val="clear" w:fill="272822"/>
          <w:lang w:val="en" w:eastAsia="zh-CN" w:bidi="ar"/>
        </w:rPr>
      </w:pPr>
      <w:r>
        <w:rPr>
          <w:rFonts w:hint="default" w:ascii="Consolas" w:hAnsi="Consolas" w:eastAsia="DM Mono" w:cs="Consolas"/>
          <w:b w:val="0"/>
          <w:color w:val="A6E22E"/>
          <w:kern w:val="0"/>
          <w:sz w:val="16"/>
          <w:szCs w:val="16"/>
          <w:u w:val="single"/>
          <w:shd w:val="clear" w:fill="272822"/>
          <w:lang w:val="en-US" w:eastAsia="zh-CN" w:bidi="ar"/>
        </w:rPr>
        <w:t>plt</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6E22E"/>
          <w:kern w:val="0"/>
          <w:sz w:val="16"/>
          <w:szCs w:val="16"/>
          <w:shd w:val="clear" w:fill="272822"/>
          <w:lang w:val="en-US" w:eastAsia="zh-CN" w:bidi="ar"/>
        </w:rPr>
        <w:t>plot</w:t>
      </w:r>
      <w:r>
        <w:rPr>
          <w:rFonts w:hint="default" w:ascii="Consolas" w:hAnsi="Consolas" w:eastAsia="DM Mono" w:cs="Consolas"/>
          <w:b w:val="0"/>
          <w:color w:val="F8F8F2"/>
          <w:kern w:val="0"/>
          <w:sz w:val="16"/>
          <w:szCs w:val="16"/>
          <w:shd w:val="clear" w:fill="272822"/>
          <w:lang w:val="en-US" w:eastAsia="zh-CN" w:bidi="ar"/>
        </w:rPr>
        <w:t>(timeLCD, voltageLCD,</w:t>
      </w:r>
      <w:r>
        <w:rPr>
          <w:rFonts w:hint="default" w:ascii="Consolas" w:hAnsi="Consolas" w:eastAsia="DM Mono" w:cs="Consolas"/>
          <w:b w:val="0"/>
          <w:color w:val="E6DB74"/>
          <w:kern w:val="0"/>
          <w:sz w:val="16"/>
          <w:szCs w:val="16"/>
          <w:shd w:val="clear" w:fill="272822"/>
          <w:lang w:val="en-US" w:eastAsia="zh-CN" w:bidi="ar"/>
        </w:rPr>
        <w:t>'r'</w:t>
      </w:r>
      <w:r>
        <w:rPr>
          <w:rFonts w:hint="default" w:ascii="Consolas" w:hAnsi="Consolas" w:eastAsia="DM Mono"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A6E22E"/>
          <w:kern w:val="0"/>
          <w:sz w:val="16"/>
          <w:szCs w:val="16"/>
          <w:u w:val="single"/>
          <w:shd w:val="clear" w:fill="272822"/>
          <w:lang w:val="en-US" w:eastAsia="zh-CN" w:bidi="ar"/>
        </w:rPr>
        <w:t>plt</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6E22E"/>
          <w:kern w:val="0"/>
          <w:sz w:val="16"/>
          <w:szCs w:val="16"/>
          <w:shd w:val="clear" w:fill="272822"/>
          <w:lang w:val="en-US" w:eastAsia="zh-CN" w:bidi="ar"/>
        </w:rPr>
        <w:t>plot</w:t>
      </w:r>
      <w:r>
        <w:rPr>
          <w:rFonts w:hint="default" w:ascii="Consolas" w:hAnsi="Consolas" w:eastAsia="DM Mono" w:cs="Consolas"/>
          <w:b w:val="0"/>
          <w:color w:val="F8F8F2"/>
          <w:kern w:val="0"/>
          <w:sz w:val="16"/>
          <w:szCs w:val="16"/>
          <w:shd w:val="clear" w:fill="272822"/>
          <w:lang w:val="en-US" w:eastAsia="zh-CN" w:bidi="ar"/>
        </w:rPr>
        <w:t xml:space="preserve">(timeLCD, log(voltageLCD), </w:t>
      </w:r>
      <w:r>
        <w:rPr>
          <w:rFonts w:hint="default" w:ascii="Consolas" w:hAnsi="Consolas" w:eastAsia="DM Mono" w:cs="Consolas"/>
          <w:b w:val="0"/>
          <w:color w:val="E6DB74"/>
          <w:kern w:val="0"/>
          <w:sz w:val="16"/>
          <w:szCs w:val="16"/>
          <w:shd w:val="clear" w:fill="272822"/>
          <w:lang w:val="en-US" w:eastAsia="zh-CN" w:bidi="ar"/>
        </w:rPr>
        <w:t>'x'</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88846F"/>
          <w:kern w:val="0"/>
          <w:sz w:val="16"/>
          <w:szCs w:val="16"/>
          <w:shd w:val="clear" w:fill="272822"/>
          <w:lang w:val="en-US" w:eastAsia="zh-CN" w:bidi="ar"/>
        </w:rPr>
        <w:t># Plot the points onto the linear plot</w:t>
      </w: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F8F8F2"/>
          <w:kern w:val="0"/>
          <w:sz w:val="16"/>
          <w:szCs w:val="16"/>
          <w:shd w:val="clear" w:fill="272822"/>
          <w:lang w:val="en-US" w:eastAsia="zh-CN" w:bidi="ar"/>
        </w:rPr>
        <w:t xml:space="preserve">polyfitLCD,cov_polyfitLCD </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u w:val="single"/>
          <w:shd w:val="clear" w:fill="272822"/>
          <w:lang w:val="en-US" w:eastAsia="zh-CN" w:bidi="ar"/>
        </w:rPr>
        <w:t>np</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6E22E"/>
          <w:kern w:val="0"/>
          <w:sz w:val="16"/>
          <w:szCs w:val="16"/>
          <w:shd w:val="clear" w:fill="272822"/>
          <w:lang w:val="en-US" w:eastAsia="zh-CN" w:bidi="ar"/>
        </w:rPr>
        <w:t>polyfit</w:t>
      </w:r>
      <w:r>
        <w:rPr>
          <w:rFonts w:hint="default" w:ascii="Consolas" w:hAnsi="Consolas" w:eastAsia="DM Mono" w:cs="Consolas"/>
          <w:b w:val="0"/>
          <w:color w:val="F8F8F2"/>
          <w:kern w:val="0"/>
          <w:sz w:val="16"/>
          <w:szCs w:val="16"/>
          <w:shd w:val="clear" w:fill="272822"/>
          <w:lang w:val="en-US" w:eastAsia="zh-CN" w:bidi="ar"/>
        </w:rPr>
        <w:t xml:space="preserve">(timeLCD, log(voltageLCD), </w:t>
      </w:r>
      <w:r>
        <w:rPr>
          <w:rFonts w:hint="default" w:ascii="Consolas" w:hAnsi="Consolas" w:eastAsia="DM Mono" w:cs="Consolas"/>
          <w:b w:val="0"/>
          <w:color w:val="AE81FF"/>
          <w:kern w:val="0"/>
          <w:sz w:val="16"/>
          <w:szCs w:val="16"/>
          <w:shd w:val="clear" w:fill="272822"/>
          <w:lang w:val="en-US" w:eastAsia="zh-CN" w:bidi="ar"/>
        </w:rPr>
        <w:t>1</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i/>
          <w:color w:val="FD971F"/>
          <w:kern w:val="0"/>
          <w:sz w:val="16"/>
          <w:szCs w:val="16"/>
          <w:shd w:val="clear" w:fill="272822"/>
          <w:lang w:val="en-US" w:eastAsia="zh-CN" w:bidi="ar"/>
        </w:rPr>
        <w:t>cov</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True</w:t>
      </w:r>
      <w:r>
        <w:rPr>
          <w:rFonts w:hint="default" w:ascii="Consolas" w:hAnsi="Consolas" w:eastAsia="DM Mono" w:cs="Consolas"/>
          <w:b w:val="0"/>
          <w:color w:val="F8F8F2"/>
          <w:kern w:val="0"/>
          <w:sz w:val="16"/>
          <w:szCs w:val="16"/>
          <w:shd w:val="clear" w:fill="272822"/>
          <w:lang w:val="en-US" w:eastAsia="zh-CN" w:bidi="ar"/>
        </w:rPr>
        <w:t xml:space="preserve">) </w:t>
      </w:r>
    </w:p>
    <w:p>
      <w:pPr>
        <w:keepNext w:val="0"/>
        <w:keepLines w:val="0"/>
        <w:widowControl/>
        <w:suppressLineNumbers w:val="0"/>
        <w:shd w:val="clear" w:fill="272822"/>
        <w:spacing w:line="240" w:lineRule="auto"/>
        <w:jc w:val="left"/>
        <w:rPr>
          <w:rFonts w:hint="default" w:ascii="Consolas" w:hAnsi="Consolas" w:eastAsia="DM Mono" w:cs="Consolas"/>
          <w:b w:val="0"/>
          <w:color w:val="F8F8F2"/>
          <w:kern w:val="0"/>
          <w:sz w:val="16"/>
          <w:szCs w:val="16"/>
          <w:shd w:val="clear" w:fill="272822"/>
          <w:lang w:val="en-US" w:eastAsia="zh-CN" w:bidi="ar"/>
        </w:rPr>
      </w:pPr>
      <w:r>
        <w:rPr>
          <w:rFonts w:hint="default" w:ascii="Consolas" w:hAnsi="Consolas" w:eastAsia="DM Mono" w:cs="Consolas"/>
          <w:b w:val="0"/>
          <w:color w:val="A6E22E"/>
          <w:kern w:val="0"/>
          <w:sz w:val="16"/>
          <w:szCs w:val="16"/>
          <w:u w:val="single"/>
          <w:shd w:val="clear" w:fill="272822"/>
          <w:lang w:val="en-US" w:eastAsia="zh-CN" w:bidi="ar"/>
        </w:rPr>
        <w:t>plt</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6E22E"/>
          <w:kern w:val="0"/>
          <w:sz w:val="16"/>
          <w:szCs w:val="16"/>
          <w:shd w:val="clear" w:fill="272822"/>
          <w:lang w:val="en-US" w:eastAsia="zh-CN" w:bidi="ar"/>
        </w:rPr>
        <w:t>plot</w:t>
      </w:r>
      <w:r>
        <w:rPr>
          <w:rFonts w:hint="default" w:ascii="Consolas" w:hAnsi="Consolas" w:eastAsia="DM Mono" w:cs="Consolas"/>
          <w:b w:val="0"/>
          <w:color w:val="F8F8F2"/>
          <w:kern w:val="0"/>
          <w:sz w:val="16"/>
          <w:szCs w:val="16"/>
          <w:shd w:val="clear" w:fill="272822"/>
          <w:lang w:val="en-US" w:eastAsia="zh-CN" w:bidi="ar"/>
        </w:rPr>
        <w:t>(timeLCD, (polyfitLCD[</w:t>
      </w:r>
      <w:r>
        <w:rPr>
          <w:rFonts w:hint="default" w:ascii="Consolas" w:hAnsi="Consolas" w:eastAsia="DM Mono" w:cs="Consolas"/>
          <w:b w:val="0"/>
          <w:color w:val="AE81FF"/>
          <w:kern w:val="0"/>
          <w:sz w:val="16"/>
          <w:szCs w:val="16"/>
          <w:shd w:val="clear" w:fill="272822"/>
          <w:lang w:val="en-US" w:eastAsia="zh-CN" w:bidi="ar"/>
        </w:rPr>
        <w:t>0</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timeLCD</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polyfitLCD[</w:t>
      </w:r>
      <w:r>
        <w:rPr>
          <w:rFonts w:hint="default" w:ascii="Consolas" w:hAnsi="Consolas" w:eastAsia="DM Mono" w:cs="Consolas"/>
          <w:b w:val="0"/>
          <w:color w:val="AE81FF"/>
          <w:kern w:val="0"/>
          <w:sz w:val="16"/>
          <w:szCs w:val="16"/>
          <w:shd w:val="clear" w:fill="272822"/>
          <w:lang w:val="en-US" w:eastAsia="zh-CN" w:bidi="ar"/>
        </w:rPr>
        <w:t>1</w:t>
      </w:r>
      <w:r>
        <w:rPr>
          <w:rFonts w:hint="default" w:ascii="Consolas" w:hAnsi="Consolas" w:eastAsia="DM Mono"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40" w:lineRule="auto"/>
        <w:jc w:val="left"/>
        <w:rPr>
          <w:rFonts w:hint="default" w:ascii="Consolas" w:hAnsi="Consolas" w:eastAsia="DM Mono" w:cs="Consolas"/>
          <w:b w:val="0"/>
          <w:color w:val="F8F8F2"/>
          <w:kern w:val="0"/>
          <w:sz w:val="16"/>
          <w:szCs w:val="16"/>
          <w:shd w:val="clear" w:fill="272822"/>
          <w:lang w:val="en-US" w:eastAsia="zh-CN" w:bidi="ar"/>
        </w:rPr>
      </w:pPr>
      <w:r>
        <w:rPr>
          <w:rFonts w:hint="default" w:ascii="Consolas" w:hAnsi="Consolas" w:eastAsia="DM Mono" w:cs="Consolas"/>
          <w:b w:val="0"/>
          <w:color w:val="A6E22E"/>
          <w:kern w:val="0"/>
          <w:sz w:val="16"/>
          <w:szCs w:val="16"/>
          <w:u w:val="single"/>
          <w:shd w:val="clear" w:fill="272822"/>
          <w:lang w:val="en-US" w:eastAsia="zh-CN" w:bidi="ar"/>
        </w:rPr>
        <w:t>plt</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6E22E"/>
          <w:kern w:val="0"/>
          <w:sz w:val="16"/>
          <w:szCs w:val="16"/>
          <w:shd w:val="clear" w:fill="272822"/>
          <w:lang w:val="en-US" w:eastAsia="zh-CN" w:bidi="ar"/>
        </w:rPr>
        <w:t>plot</w:t>
      </w:r>
      <w:r>
        <w:rPr>
          <w:rFonts w:hint="default" w:ascii="Consolas" w:hAnsi="Consolas" w:eastAsia="DM Mono" w:cs="Consolas"/>
          <w:b w:val="0"/>
          <w:color w:val="F8F8F2"/>
          <w:kern w:val="0"/>
          <w:sz w:val="16"/>
          <w:szCs w:val="16"/>
          <w:shd w:val="clear" w:fill="272822"/>
          <w:lang w:val="en-US" w:eastAsia="zh-CN" w:bidi="ar"/>
        </w:rPr>
        <w:t>(timeSCD, voltageSCD,</w:t>
      </w:r>
      <w:r>
        <w:rPr>
          <w:rFonts w:hint="default" w:ascii="Consolas" w:hAnsi="Consolas" w:eastAsia="DM Mono" w:cs="Consolas"/>
          <w:b w:val="0"/>
          <w:color w:val="E6DB74"/>
          <w:kern w:val="0"/>
          <w:sz w:val="16"/>
          <w:szCs w:val="16"/>
          <w:shd w:val="clear" w:fill="272822"/>
          <w:lang w:val="en-US" w:eastAsia="zh-CN" w:bidi="ar"/>
        </w:rPr>
        <w:t>'r'</w:t>
      </w:r>
      <w:r>
        <w:rPr>
          <w:rFonts w:hint="default" w:ascii="Consolas" w:hAnsi="Consolas" w:eastAsia="DM Mono"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F8F8F2"/>
          <w:kern w:val="0"/>
          <w:sz w:val="16"/>
          <w:szCs w:val="16"/>
          <w:shd w:val="clear" w:fill="272822"/>
          <w:lang w:val="en-US" w:eastAsia="zh-CN" w:bidi="ar"/>
        </w:rPr>
        <w:t xml:space="preserve">polyfitSCD,cov_polyfitSCD </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u w:val="single"/>
          <w:shd w:val="clear" w:fill="272822"/>
          <w:lang w:val="en-US" w:eastAsia="zh-CN" w:bidi="ar"/>
        </w:rPr>
        <w:t>np</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6E22E"/>
          <w:kern w:val="0"/>
          <w:sz w:val="16"/>
          <w:szCs w:val="16"/>
          <w:shd w:val="clear" w:fill="272822"/>
          <w:lang w:val="en-US" w:eastAsia="zh-CN" w:bidi="ar"/>
        </w:rPr>
        <w:t>polyfit</w:t>
      </w:r>
      <w:r>
        <w:rPr>
          <w:rFonts w:hint="default" w:ascii="Consolas" w:hAnsi="Consolas" w:eastAsia="DM Mono" w:cs="Consolas"/>
          <w:b w:val="0"/>
          <w:color w:val="F8F8F2"/>
          <w:kern w:val="0"/>
          <w:sz w:val="16"/>
          <w:szCs w:val="16"/>
          <w:shd w:val="clear" w:fill="272822"/>
          <w:lang w:val="en-US" w:eastAsia="zh-CN" w:bidi="ar"/>
        </w:rPr>
        <w:t xml:space="preserve">(timeSCD, log(voltageSCD), </w:t>
      </w:r>
      <w:r>
        <w:rPr>
          <w:rFonts w:hint="default" w:ascii="Consolas" w:hAnsi="Consolas" w:eastAsia="DM Mono" w:cs="Consolas"/>
          <w:b w:val="0"/>
          <w:color w:val="AE81FF"/>
          <w:kern w:val="0"/>
          <w:sz w:val="16"/>
          <w:szCs w:val="16"/>
          <w:shd w:val="clear" w:fill="272822"/>
          <w:lang w:val="en-US" w:eastAsia="zh-CN" w:bidi="ar"/>
        </w:rPr>
        <w:t>1</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i/>
          <w:color w:val="FD971F"/>
          <w:kern w:val="0"/>
          <w:sz w:val="16"/>
          <w:szCs w:val="16"/>
          <w:shd w:val="clear" w:fill="272822"/>
          <w:lang w:val="en-US" w:eastAsia="zh-CN" w:bidi="ar"/>
        </w:rPr>
        <w:t>cov</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True</w:t>
      </w:r>
      <w:r>
        <w:rPr>
          <w:rFonts w:hint="default" w:ascii="Consolas" w:hAnsi="Consolas" w:eastAsia="DM Mono" w:cs="Consolas"/>
          <w:b w:val="0"/>
          <w:color w:val="F8F8F2"/>
          <w:kern w:val="0"/>
          <w:sz w:val="16"/>
          <w:szCs w:val="16"/>
          <w:shd w:val="clear" w:fill="272822"/>
          <w:lang w:val="en-US" w:eastAsia="zh-CN" w:bidi="ar"/>
        </w:rPr>
        <w:t xml:space="preserve">) </w:t>
      </w: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A6E22E"/>
          <w:kern w:val="0"/>
          <w:sz w:val="16"/>
          <w:szCs w:val="16"/>
          <w:u w:val="single"/>
          <w:shd w:val="clear" w:fill="272822"/>
          <w:lang w:val="en-US" w:eastAsia="zh-CN" w:bidi="ar"/>
        </w:rPr>
        <w:t>plt</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6E22E"/>
          <w:kern w:val="0"/>
          <w:sz w:val="16"/>
          <w:szCs w:val="16"/>
          <w:shd w:val="clear" w:fill="272822"/>
          <w:lang w:val="en-US" w:eastAsia="zh-CN" w:bidi="ar"/>
        </w:rPr>
        <w:t>plot</w:t>
      </w:r>
      <w:r>
        <w:rPr>
          <w:rFonts w:hint="default" w:ascii="Consolas" w:hAnsi="Consolas" w:eastAsia="DM Mono" w:cs="Consolas"/>
          <w:b w:val="0"/>
          <w:color w:val="F8F8F2"/>
          <w:kern w:val="0"/>
          <w:sz w:val="16"/>
          <w:szCs w:val="16"/>
          <w:shd w:val="clear" w:fill="272822"/>
          <w:lang w:val="en-US" w:eastAsia="zh-CN" w:bidi="ar"/>
        </w:rPr>
        <w:t>(timeSCD, (polyfitSCD[</w:t>
      </w:r>
      <w:r>
        <w:rPr>
          <w:rFonts w:hint="default" w:ascii="Consolas" w:hAnsi="Consolas" w:eastAsia="DM Mono" w:cs="Consolas"/>
          <w:b w:val="0"/>
          <w:color w:val="AE81FF"/>
          <w:kern w:val="0"/>
          <w:sz w:val="16"/>
          <w:szCs w:val="16"/>
          <w:shd w:val="clear" w:fill="272822"/>
          <w:lang w:val="en-US" w:eastAsia="zh-CN" w:bidi="ar"/>
        </w:rPr>
        <w:t>0</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timeSCD</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polyfitSCD[</w:t>
      </w:r>
      <w:r>
        <w:rPr>
          <w:rFonts w:hint="default" w:ascii="Consolas" w:hAnsi="Consolas" w:eastAsia="DM Mono" w:cs="Consolas"/>
          <w:b w:val="0"/>
          <w:color w:val="AE81FF"/>
          <w:kern w:val="0"/>
          <w:sz w:val="16"/>
          <w:szCs w:val="16"/>
          <w:shd w:val="clear" w:fill="272822"/>
          <w:lang w:val="en-US" w:eastAsia="zh-CN" w:bidi="ar"/>
        </w:rPr>
        <w:t>1</w:t>
      </w:r>
      <w:r>
        <w:rPr>
          <w:rFonts w:hint="default" w:ascii="Consolas" w:hAnsi="Consolas" w:eastAsia="DM Mono"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40" w:lineRule="auto"/>
        <w:jc w:val="left"/>
        <w:rPr>
          <w:rFonts w:hint="default" w:ascii="Consolas" w:hAnsi="Consolas" w:eastAsia="DM Mono" w:cs="Consolas"/>
          <w:b w:val="0"/>
          <w:color w:val="F8F8F2"/>
          <w:kern w:val="0"/>
          <w:sz w:val="16"/>
          <w:szCs w:val="16"/>
          <w:shd w:val="clear" w:fill="272822"/>
          <w:lang w:val="en-US" w:eastAsia="zh-CN" w:bidi="ar"/>
        </w:rPr>
      </w:pP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F8F8F2"/>
          <w:kern w:val="0"/>
          <w:sz w:val="16"/>
          <w:szCs w:val="16"/>
          <w:shd w:val="clear" w:fill="272822"/>
          <w:lang w:val="en-US" w:eastAsia="zh-CN" w:bidi="ar"/>
        </w:rPr>
        <w:t xml:space="preserve">gradientSCD </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shd w:val="clear" w:fill="272822"/>
          <w:lang w:val="en-US" w:eastAsia="zh-CN" w:bidi="ar"/>
        </w:rPr>
        <w:t>ufloat</w:t>
      </w:r>
      <w:r>
        <w:rPr>
          <w:rFonts w:hint="default" w:ascii="Consolas" w:hAnsi="Consolas" w:eastAsia="DM Mono" w:cs="Consolas"/>
          <w:b w:val="0"/>
          <w:color w:val="F8F8F2"/>
          <w:kern w:val="0"/>
          <w:sz w:val="16"/>
          <w:szCs w:val="16"/>
          <w:shd w:val="clear" w:fill="272822"/>
          <w:lang w:val="en-US" w:eastAsia="zh-CN" w:bidi="ar"/>
        </w:rPr>
        <w:t>(polyfitSCD[</w:t>
      </w:r>
      <w:r>
        <w:rPr>
          <w:rFonts w:hint="default" w:ascii="Consolas" w:hAnsi="Consolas" w:eastAsia="DM Mono" w:cs="Consolas"/>
          <w:b w:val="0"/>
          <w:color w:val="AE81FF"/>
          <w:kern w:val="0"/>
          <w:sz w:val="16"/>
          <w:szCs w:val="16"/>
          <w:shd w:val="clear" w:fill="272822"/>
          <w:lang w:val="en-US" w:eastAsia="zh-CN" w:bidi="ar"/>
        </w:rPr>
        <w:t>0</w:t>
      </w:r>
      <w:r>
        <w:rPr>
          <w:rFonts w:hint="default" w:ascii="Consolas" w:hAnsi="Consolas" w:eastAsia="DM Mono" w:cs="Consolas"/>
          <w:b w:val="0"/>
          <w:color w:val="F8F8F2"/>
          <w:kern w:val="0"/>
          <w:sz w:val="16"/>
          <w:szCs w:val="16"/>
          <w:shd w:val="clear" w:fill="272822"/>
          <w:lang w:val="en-US" w:eastAsia="zh-CN" w:bidi="ar"/>
        </w:rPr>
        <w:t>],cov_polyfitSCD[</w:t>
      </w:r>
      <w:r>
        <w:rPr>
          <w:rFonts w:hint="default" w:ascii="Consolas" w:hAnsi="Consolas" w:eastAsia="DM Mono" w:cs="Consolas"/>
          <w:b w:val="0"/>
          <w:color w:val="AE81FF"/>
          <w:kern w:val="0"/>
          <w:sz w:val="16"/>
          <w:szCs w:val="16"/>
          <w:shd w:val="clear" w:fill="272822"/>
          <w:lang w:val="en-US" w:eastAsia="zh-CN" w:bidi="ar"/>
        </w:rPr>
        <w:t>0</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0</w:t>
      </w:r>
      <w:r>
        <w:rPr>
          <w:rFonts w:hint="default" w:ascii="Consolas" w:hAnsi="Consolas" w:eastAsia="DM Mono"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F8F8F2"/>
          <w:kern w:val="0"/>
          <w:sz w:val="16"/>
          <w:szCs w:val="16"/>
          <w:shd w:val="clear" w:fill="272822"/>
          <w:lang w:val="en-US" w:eastAsia="zh-CN" w:bidi="ar"/>
        </w:rPr>
        <w:t xml:space="preserve">gradientLCD </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shd w:val="clear" w:fill="272822"/>
          <w:lang w:val="en-US" w:eastAsia="zh-CN" w:bidi="ar"/>
        </w:rPr>
        <w:t>ufloat</w:t>
      </w:r>
      <w:r>
        <w:rPr>
          <w:rFonts w:hint="default" w:ascii="Consolas" w:hAnsi="Consolas" w:eastAsia="DM Mono" w:cs="Consolas"/>
          <w:b w:val="0"/>
          <w:color w:val="F8F8F2"/>
          <w:kern w:val="0"/>
          <w:sz w:val="16"/>
          <w:szCs w:val="16"/>
          <w:shd w:val="clear" w:fill="272822"/>
          <w:lang w:val="en-US" w:eastAsia="zh-CN" w:bidi="ar"/>
        </w:rPr>
        <w:t>(polyfitLCD[</w:t>
      </w:r>
      <w:r>
        <w:rPr>
          <w:rFonts w:hint="default" w:ascii="Consolas" w:hAnsi="Consolas" w:eastAsia="DM Mono" w:cs="Consolas"/>
          <w:b w:val="0"/>
          <w:color w:val="AE81FF"/>
          <w:kern w:val="0"/>
          <w:sz w:val="16"/>
          <w:szCs w:val="16"/>
          <w:shd w:val="clear" w:fill="272822"/>
          <w:lang w:val="en-US" w:eastAsia="zh-CN" w:bidi="ar"/>
        </w:rPr>
        <w:t>0</w:t>
      </w:r>
      <w:r>
        <w:rPr>
          <w:rFonts w:hint="default" w:ascii="Consolas" w:hAnsi="Consolas" w:eastAsia="DM Mono" w:cs="Consolas"/>
          <w:b w:val="0"/>
          <w:color w:val="F8F8F2"/>
          <w:kern w:val="0"/>
          <w:sz w:val="16"/>
          <w:szCs w:val="16"/>
          <w:shd w:val="clear" w:fill="272822"/>
          <w:lang w:val="en-US" w:eastAsia="zh-CN" w:bidi="ar"/>
        </w:rPr>
        <w:t>],cov_polyfitLCD[</w:t>
      </w:r>
      <w:r>
        <w:rPr>
          <w:rFonts w:hint="default" w:ascii="Consolas" w:hAnsi="Consolas" w:eastAsia="DM Mono" w:cs="Consolas"/>
          <w:b w:val="0"/>
          <w:color w:val="AE81FF"/>
          <w:kern w:val="0"/>
          <w:sz w:val="16"/>
          <w:szCs w:val="16"/>
          <w:shd w:val="clear" w:fill="272822"/>
          <w:lang w:val="en-US" w:eastAsia="zh-CN" w:bidi="ar"/>
        </w:rPr>
        <w:t>0</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0</w:t>
      </w:r>
      <w:r>
        <w:rPr>
          <w:rFonts w:hint="default" w:ascii="Consolas" w:hAnsi="Consolas" w:eastAsia="DM Mono"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F8F8F2"/>
          <w:kern w:val="0"/>
          <w:sz w:val="16"/>
          <w:szCs w:val="16"/>
          <w:shd w:val="clear" w:fill="272822"/>
          <w:lang w:val="en-US" w:eastAsia="zh-CN" w:bidi="ar"/>
        </w:rPr>
        <w:t xml:space="preserve">capacitanceSCD </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shd w:val="clear" w:fill="272822"/>
          <w:lang w:val="en-US" w:eastAsia="zh-CN" w:bidi="ar"/>
        </w:rPr>
        <w:t>capacitance</w:t>
      </w:r>
      <w:r>
        <w:rPr>
          <w:rFonts w:hint="default" w:ascii="Consolas" w:hAnsi="Consolas" w:eastAsia="DM Mono" w:cs="Consolas"/>
          <w:b w:val="0"/>
          <w:color w:val="F8F8F2"/>
          <w:kern w:val="0"/>
          <w:sz w:val="16"/>
          <w:szCs w:val="16"/>
          <w:shd w:val="clear" w:fill="272822"/>
          <w:lang w:val="en-US" w:eastAsia="zh-CN" w:bidi="ar"/>
        </w:rPr>
        <w:t>(R_SCD,gradientSCD)</w:t>
      </w:r>
    </w:p>
    <w:p>
      <w:pPr>
        <w:keepNext w:val="0"/>
        <w:keepLines w:val="0"/>
        <w:widowControl/>
        <w:suppressLineNumbers w:val="0"/>
        <w:shd w:val="clear" w:fill="272822"/>
        <w:spacing w:line="240" w:lineRule="auto"/>
        <w:jc w:val="left"/>
        <w:rPr>
          <w:rFonts w:hint="default" w:ascii="Consolas" w:hAnsi="Consolas" w:eastAsia="DM Mono" w:cs="Consolas"/>
          <w:b w:val="0"/>
          <w:color w:val="F8F8F2"/>
          <w:kern w:val="0"/>
          <w:sz w:val="16"/>
          <w:szCs w:val="16"/>
          <w:shd w:val="clear" w:fill="272822"/>
          <w:lang w:val="en-US" w:eastAsia="zh-CN" w:bidi="ar"/>
        </w:rPr>
      </w:pPr>
      <w:r>
        <w:rPr>
          <w:rFonts w:hint="default" w:ascii="Consolas" w:hAnsi="Consolas" w:eastAsia="DM Mono" w:cs="Consolas"/>
          <w:b w:val="0"/>
          <w:color w:val="F8F8F2"/>
          <w:kern w:val="0"/>
          <w:sz w:val="16"/>
          <w:szCs w:val="16"/>
          <w:shd w:val="clear" w:fill="272822"/>
          <w:lang w:val="en-US" w:eastAsia="zh-CN" w:bidi="ar"/>
        </w:rPr>
        <w:t xml:space="preserve">capacitanceLCD </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shd w:val="clear" w:fill="272822"/>
          <w:lang w:val="en-US" w:eastAsia="zh-CN" w:bidi="ar"/>
        </w:rPr>
        <w:t>capacitance</w:t>
      </w:r>
      <w:r>
        <w:rPr>
          <w:rFonts w:hint="default" w:ascii="Consolas" w:hAnsi="Consolas" w:eastAsia="DM Mono" w:cs="Consolas"/>
          <w:b w:val="0"/>
          <w:color w:val="F8F8F2"/>
          <w:kern w:val="0"/>
          <w:sz w:val="16"/>
          <w:szCs w:val="16"/>
          <w:shd w:val="clear" w:fill="272822"/>
          <w:lang w:val="en-US" w:eastAsia="zh-CN" w:bidi="ar"/>
        </w:rPr>
        <w:t>(R_LCD,gradientLCD)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onsolas" w:hAnsi="Consolas" w:eastAsia="DM Mono" w:cs="Consolas"/>
          <w:b w:val="0"/>
          <w:i w:val="0"/>
          <w:caps w:val="0"/>
          <w:color w:val="F8F8F2"/>
          <w:spacing w:val="0"/>
          <w:sz w:val="18"/>
          <w:szCs w:val="18"/>
          <w:shd w:val="clear" w:fill="272822"/>
          <w:vertAlign w:val="baseline"/>
          <w:lang w:val="en-US"/>
        </w:rPr>
      </w:pPr>
    </w:p>
    <w:p>
      <w:pPr>
        <w:rPr>
          <w:rFonts w:hint="default" w:ascii="Inter" w:hAnsi="Inter" w:cs="Inter"/>
          <w:b/>
          <w:bCs/>
          <w:sz w:val="20"/>
          <w:szCs w:val="20"/>
          <w:lang w:val="en"/>
        </w:rPr>
      </w:pPr>
    </w:p>
    <w:p>
      <w:pPr>
        <w:rPr>
          <w:rFonts w:hint="default" w:ascii="Inter" w:hAnsi="Inter" w:cs="Inter"/>
          <w:b/>
          <w:bCs/>
          <w:sz w:val="20"/>
          <w:szCs w:val="20"/>
          <w:lang w:val="en"/>
        </w:rPr>
      </w:pPr>
      <w:r>
        <w:rPr>
          <w:rFonts w:hint="default" w:ascii="Inter" w:hAnsi="Inter" w:cs="Inter"/>
          <w:b/>
          <w:bCs/>
          <w:sz w:val="20"/>
          <w:szCs w:val="20"/>
          <w:lang w:val="en"/>
        </w:rPr>
        <w:t>Sources of Uncertainty (Raw Data)</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pStyle w:val="85"/>
              <w:keepNext w:val="0"/>
              <w:keepLines w:val="0"/>
              <w:widowControl/>
              <w:suppressLineNumbers w:val="0"/>
              <w:spacing w:before="0" w:beforeAutospacing="0" w:after="0" w:afterAutospacing="0"/>
              <w:ind w:right="0"/>
              <w:jc w:val="left"/>
              <w:textAlignment w:val="baseline"/>
              <w:rPr>
                <w:rFonts w:hint="default" w:ascii="Inter" w:hAnsi="Inter" w:eastAsia="sans-serif" w:cs="Inter"/>
                <w:b w:val="0"/>
                <w:i w:val="0"/>
                <w:caps w:val="0"/>
                <w:color w:val="auto"/>
                <w:spacing w:val="0"/>
                <w:sz w:val="20"/>
                <w:szCs w:val="20"/>
                <w:shd w:val="clear" w:fill="FFFFFF"/>
                <w:vertAlign w:val="baseline"/>
                <w:lang w:val="en-US"/>
              </w:rPr>
            </w:pPr>
            <w:r>
              <w:rPr>
                <w:rFonts w:hint="default" w:ascii="Inter" w:hAnsi="Inter" w:eastAsia="sans-serif" w:cs="Inter"/>
                <w:b/>
                <w:bCs/>
                <w:i w:val="0"/>
                <w:caps w:val="0"/>
                <w:color w:val="auto"/>
                <w:spacing w:val="0"/>
                <w:sz w:val="20"/>
                <w:szCs w:val="20"/>
                <w:shd w:val="clear" w:fill="FFFFFF"/>
                <w:vertAlign w:val="baseline"/>
                <w:lang w:val="en"/>
              </w:rPr>
              <w:t>Covariance Matrix for Linear Regression Fit on Discharge Decay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pStyle w:val="85"/>
              <w:keepNext w:val="0"/>
              <w:keepLines w:val="0"/>
              <w:widowControl/>
              <w:suppressLineNumbers w:val="0"/>
              <w:spacing w:before="0" w:beforeAutospacing="0" w:after="0" w:afterAutospacing="0"/>
              <w:ind w:right="0"/>
              <w:jc w:val="left"/>
              <w:textAlignment w:val="baseline"/>
              <w:rPr>
                <w:rFonts w:hint="default" w:ascii="Inter" w:hAnsi="Inter" w:eastAsia="sans-serif" w:cs="Inter"/>
                <w:b w:val="0"/>
                <w:i w:val="0"/>
                <w:caps w:val="0"/>
                <w:color w:val="auto"/>
                <w:spacing w:val="0"/>
                <w:sz w:val="20"/>
                <w:szCs w:val="20"/>
                <w:shd w:val="clear" w:fill="FFFFFF"/>
                <w:vertAlign w:val="baseline"/>
                <w:lang w:val="en"/>
              </w:rPr>
            </w:pPr>
            <w:r>
              <w:rPr>
                <w:rFonts w:hint="default" w:ascii="Inter" w:hAnsi="Inter" w:eastAsia="sans-serif" w:cs="Inter"/>
                <w:b w:val="0"/>
                <w:i w:val="0"/>
                <w:caps w:val="0"/>
                <w:color w:val="auto"/>
                <w:spacing w:val="0"/>
                <w:sz w:val="20"/>
                <w:szCs w:val="20"/>
                <w:shd w:val="clear" w:fill="FFFFFF"/>
                <w:vertAlign w:val="baseline"/>
                <w:lang w:val="en"/>
              </w:rPr>
              <w:t>The square root of the covariance matrices were used in order to calculate the uncertainties in the capacitor orignating from the polyfit function covariance matrix.</w:t>
            </w:r>
          </w:p>
          <w:p>
            <w:pPr>
              <w:pStyle w:val="85"/>
              <w:keepNext w:val="0"/>
              <w:keepLines w:val="0"/>
              <w:widowControl/>
              <w:suppressLineNumbers w:val="0"/>
              <w:spacing w:before="0" w:beforeAutospacing="0" w:after="0" w:afterAutospacing="0"/>
              <w:ind w:right="0"/>
              <w:jc w:val="left"/>
              <w:textAlignment w:val="baseline"/>
              <w:rPr>
                <w:rFonts w:hint="default" w:ascii="Inter" w:hAnsi="Inter" w:eastAsia="sans-serif" w:cs="Inter"/>
                <w:b w:val="0"/>
                <w:i w:val="0"/>
                <w:caps w:val="0"/>
                <w:color w:val="auto"/>
                <w:spacing w:val="0"/>
                <w:sz w:val="20"/>
                <w:szCs w:val="20"/>
                <w:shd w:val="clear" w:fill="FFFFFF"/>
                <w:vertAlign w:val="baseline"/>
                <w:lang w:val="en"/>
              </w:rPr>
            </w:pPr>
          </w:p>
          <w:p>
            <w:pPr>
              <w:pStyle w:val="85"/>
              <w:keepNext w:val="0"/>
              <w:keepLines w:val="0"/>
              <w:widowControl/>
              <w:suppressLineNumbers w:val="0"/>
              <w:spacing w:before="0" w:beforeAutospacing="0" w:after="0" w:afterAutospacing="0"/>
              <w:ind w:right="0"/>
              <w:jc w:val="left"/>
              <w:textAlignment w:val="baseline"/>
              <w:rPr>
                <w:rFonts w:hint="default" w:ascii="Inter" w:hAnsi="Inter" w:eastAsia="sans-serif" w:cs="Inter"/>
                <w:b w:val="0"/>
                <w:i w:val="0"/>
                <w:caps w:val="0"/>
                <w:color w:val="auto"/>
                <w:spacing w:val="0"/>
                <w:sz w:val="20"/>
                <w:szCs w:val="20"/>
                <w:shd w:val="clear" w:fill="FFFFFF"/>
                <w:vertAlign w:val="baseline"/>
                <w:lang w:val="en"/>
              </w:rPr>
            </w:pPr>
            <w:r>
              <w:rPr>
                <w:rFonts w:hint="default" w:ascii="Inter" w:hAnsi="Inter" w:eastAsia="sans-serif" w:cs="Inter"/>
                <w:b/>
                <w:bCs/>
                <w:i w:val="0"/>
                <w:caps w:val="0"/>
                <w:color w:val="auto"/>
                <w:spacing w:val="0"/>
                <w:sz w:val="20"/>
                <w:szCs w:val="20"/>
                <w:shd w:val="clear" w:fill="FFFFFF"/>
                <w:vertAlign w:val="baseline"/>
                <w:lang w:val="en"/>
              </w:rPr>
              <w:t>Uncertainties in Third Experiment - Measuring Small Capacitor’s Capacitance using Phase Shift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pStyle w:val="85"/>
              <w:keepNext w:val="0"/>
              <w:keepLines w:val="0"/>
              <w:widowControl/>
              <w:suppressLineNumbers w:val="0"/>
              <w:spacing w:before="0" w:beforeAutospacing="0" w:after="0" w:afterAutospacing="0"/>
              <w:ind w:right="0"/>
              <w:jc w:val="left"/>
              <w:textAlignment w:val="baseline"/>
              <w:rPr>
                <w:rFonts w:hint="default" w:ascii="Inter" w:hAnsi="Inter" w:eastAsia="sans-serif" w:cs="Inter"/>
                <w:b w:val="0"/>
                <w:i w:val="0"/>
                <w:caps w:val="0"/>
                <w:color w:val="auto"/>
                <w:spacing w:val="0"/>
                <w:sz w:val="20"/>
                <w:szCs w:val="20"/>
                <w:shd w:val="clear" w:fill="FFFFFF"/>
                <w:vertAlign w:val="baseline"/>
                <w:lang w:val="en-US"/>
              </w:rPr>
            </w:pPr>
          </w:p>
          <w:p>
            <w:pPr>
              <w:keepNext w:val="0"/>
              <w:keepLines w:val="0"/>
              <w:widowControl/>
              <w:suppressLineNumbers w:val="0"/>
              <w:shd w:val="clear" w:fill="272822"/>
              <w:spacing w:line="240" w:lineRule="auto"/>
              <w:jc w:val="left"/>
              <w:rPr>
                <w:rFonts w:hint="default" w:ascii="Consolas" w:hAnsi="Consolas" w:eastAsia="DM Mono" w:cs="Consolas"/>
                <w:b w:val="0"/>
                <w:color w:val="F8F8F2"/>
                <w:kern w:val="0"/>
                <w:sz w:val="16"/>
                <w:szCs w:val="16"/>
                <w:shd w:val="clear" w:fill="272822"/>
                <w:lang w:val="en" w:eastAsia="zh-CN" w:bidi="ar"/>
              </w:rPr>
            </w:pPr>
            <w:r>
              <w:rPr>
                <w:rFonts w:hint="default" w:ascii="Consolas" w:hAnsi="Consolas" w:eastAsia="DM Mono" w:cs="Consolas"/>
                <w:b w:val="0"/>
                <w:color w:val="F8F8F2"/>
                <w:kern w:val="0"/>
                <w:sz w:val="16"/>
                <w:szCs w:val="16"/>
                <w:shd w:val="clear" w:fill="272822"/>
                <w:lang w:val="en" w:eastAsia="zh-CN" w:bidi="ar"/>
              </w:rPr>
              <w:t>Values are defined as (value, standard deviation of value)</w:t>
            </w:r>
          </w:p>
          <w:p>
            <w:pPr>
              <w:keepNext w:val="0"/>
              <w:keepLines w:val="0"/>
              <w:widowControl/>
              <w:suppressLineNumbers w:val="0"/>
              <w:shd w:val="clear" w:fill="272822"/>
              <w:spacing w:line="240" w:lineRule="auto"/>
              <w:jc w:val="left"/>
              <w:rPr>
                <w:rFonts w:hint="default" w:ascii="Consolas" w:hAnsi="Consolas" w:eastAsia="DM Mono" w:cs="Consolas"/>
                <w:b w:val="0"/>
                <w:color w:val="F8F8F2"/>
                <w:kern w:val="0"/>
                <w:sz w:val="16"/>
                <w:szCs w:val="16"/>
                <w:shd w:val="clear" w:fill="272822"/>
                <w:lang w:val="en-US" w:eastAsia="zh-CN" w:bidi="ar"/>
              </w:rPr>
            </w:pP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F8F8F2"/>
                <w:kern w:val="0"/>
                <w:sz w:val="16"/>
                <w:szCs w:val="16"/>
                <w:shd w:val="clear" w:fill="272822"/>
                <w:lang w:val="en-US" w:eastAsia="zh-CN" w:bidi="ar"/>
              </w:rPr>
              <w:t xml:space="preserve">Vgpeak </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shd w:val="clear" w:fill="272822"/>
                <w:lang w:val="en-US" w:eastAsia="zh-CN" w:bidi="ar"/>
              </w:rPr>
              <w:t>ufloat</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2.0035</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1.1018E-3</w:t>
            </w:r>
            <w:r>
              <w:rPr>
                <w:rFonts w:hint="default" w:ascii="Consolas" w:hAnsi="Consolas" w:eastAsia="DM Mono"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F8F8F2"/>
                <w:kern w:val="0"/>
                <w:sz w:val="16"/>
                <w:szCs w:val="16"/>
                <w:shd w:val="clear" w:fill="272822"/>
                <w:lang w:val="en-US" w:eastAsia="zh-CN" w:bidi="ar"/>
              </w:rPr>
              <w:t xml:space="preserve">Vxpeak </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shd w:val="clear" w:fill="272822"/>
                <w:lang w:val="en-US" w:eastAsia="zh-CN" w:bidi="ar"/>
              </w:rPr>
              <w:t>ufloat</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1.4126</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4.2401E-3</w:t>
            </w:r>
            <w:r>
              <w:rPr>
                <w:rFonts w:hint="default" w:ascii="Consolas" w:hAnsi="Consolas" w:eastAsia="DM Mono"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F8F8F2"/>
                <w:kern w:val="0"/>
                <w:sz w:val="16"/>
                <w:szCs w:val="16"/>
                <w:shd w:val="clear" w:fill="272822"/>
                <w:lang w:val="en-US" w:eastAsia="zh-CN" w:bidi="ar"/>
              </w:rPr>
              <w:t xml:space="preserve">Vg,Vx </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 xml:space="preserve"> Vgpeak</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2</w:t>
            </w:r>
            <w:r>
              <w:rPr>
                <w:rFonts w:hint="default" w:ascii="Consolas" w:hAnsi="Consolas" w:eastAsia="DM Mono" w:cs="Consolas"/>
                <w:b w:val="0"/>
                <w:color w:val="F8F8F2"/>
                <w:kern w:val="0"/>
                <w:sz w:val="16"/>
                <w:szCs w:val="16"/>
                <w:shd w:val="clear" w:fill="272822"/>
                <w:lang w:val="en-US" w:eastAsia="zh-CN" w:bidi="ar"/>
              </w:rPr>
              <w:t>,Vxpeak</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2</w:t>
            </w: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F8F8F2"/>
                <w:kern w:val="0"/>
                <w:sz w:val="16"/>
                <w:szCs w:val="16"/>
                <w:shd w:val="clear" w:fill="272822"/>
                <w:lang w:val="en-US" w:eastAsia="zh-CN" w:bidi="ar"/>
              </w:rPr>
              <w:t xml:space="preserve">α </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shd w:val="clear" w:fill="272822"/>
                <w:lang w:val="en-US" w:eastAsia="zh-CN" w:bidi="ar"/>
              </w:rPr>
              <w:t>ufloat</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360</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343.64</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π</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180</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13.02</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π</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180</w:t>
            </w:r>
            <w:r>
              <w:rPr>
                <w:rFonts w:hint="default" w:ascii="Consolas" w:hAnsi="Consolas" w:eastAsia="DM Mono"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F8F8F2"/>
                <w:kern w:val="0"/>
                <w:sz w:val="16"/>
                <w:szCs w:val="16"/>
                <w:shd w:val="clear" w:fill="272822"/>
                <w:lang w:val="en-US" w:eastAsia="zh-CN" w:bidi="ar"/>
              </w:rPr>
              <w:t xml:space="preserve">R1 </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shd w:val="clear" w:fill="272822"/>
                <w:lang w:val="en-US" w:eastAsia="zh-CN" w:bidi="ar"/>
              </w:rPr>
              <w:t>ufloat</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6.8E3</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0</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88846F"/>
                <w:kern w:val="0"/>
                <w:sz w:val="16"/>
                <w:szCs w:val="16"/>
                <w:shd w:val="clear" w:fill="272822"/>
                <w:lang w:val="en-US" w:eastAsia="zh-CN" w:bidi="ar"/>
              </w:rPr>
              <w:t># σ of resistance R1 unknown, so omitted from calculations</w:t>
            </w: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F8F8F2"/>
                <w:kern w:val="0"/>
                <w:sz w:val="16"/>
                <w:szCs w:val="16"/>
                <w:shd w:val="clear" w:fill="272822"/>
                <w:lang w:val="en-US" w:eastAsia="zh-CN" w:bidi="ar"/>
              </w:rPr>
              <w:t xml:space="preserve">v </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shd w:val="clear" w:fill="272822"/>
                <w:lang w:val="en-US" w:eastAsia="zh-CN" w:bidi="ar"/>
              </w:rPr>
              <w:t>ufloat</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50E3</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0</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88846F"/>
                <w:kern w:val="0"/>
                <w:sz w:val="16"/>
                <w:szCs w:val="16"/>
                <w:shd w:val="clear" w:fill="272822"/>
                <w:lang w:val="en-US" w:eastAsia="zh-CN" w:bidi="ar"/>
              </w:rPr>
              <w:t># σ in driving frequency on oscilloscope unknown</w:t>
            </w: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F8F8F2"/>
                <w:kern w:val="0"/>
                <w:sz w:val="16"/>
                <w:szCs w:val="16"/>
                <w:shd w:val="clear" w:fill="272822"/>
                <w:lang w:val="en-US" w:eastAsia="zh-CN" w:bidi="ar"/>
              </w:rPr>
              <w:t xml:space="preserve">C2 </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shd w:val="clear" w:fill="272822"/>
                <w:lang w:val="en-US" w:eastAsia="zh-CN" w:bidi="ar"/>
              </w:rPr>
              <w:t>ufloat</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20E-12</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0</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88846F"/>
                <w:kern w:val="0"/>
                <w:sz w:val="16"/>
                <w:szCs w:val="16"/>
                <w:shd w:val="clear" w:fill="272822"/>
                <w:lang w:val="en-US" w:eastAsia="zh-CN" w:bidi="ar"/>
              </w:rPr>
              <w:t># Uncertainty in model for capacitance of oscilloscope unknown</w:t>
            </w: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F8F8F2"/>
                <w:kern w:val="0"/>
                <w:sz w:val="16"/>
                <w:szCs w:val="16"/>
                <w:shd w:val="clear" w:fill="272822"/>
                <w:lang w:val="en-US" w:eastAsia="zh-CN" w:bidi="ar"/>
              </w:rPr>
              <w:t xml:space="preserve">R2 </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shd w:val="clear" w:fill="272822"/>
                <w:lang w:val="en-US" w:eastAsia="zh-CN" w:bidi="ar"/>
              </w:rPr>
              <w:t>ufloat</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1E6</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0</w:t>
            </w:r>
            <w:r>
              <w:rPr>
                <w:rFonts w:hint="default" w:ascii="Consolas" w:hAnsi="Consolas" w:eastAsia="DM Mono" w:cs="Consolas"/>
                <w:b w:val="0"/>
                <w:color w:val="F8F8F2"/>
                <w:kern w:val="0"/>
                <w:sz w:val="16"/>
                <w:szCs w:val="16"/>
                <w:shd w:val="clear" w:fill="272822"/>
                <w:lang w:val="en-US" w:eastAsia="zh-CN" w:bidi="ar"/>
              </w:rPr>
              <w:t>)</w:t>
            </w:r>
          </w:p>
          <w:p>
            <w:pPr>
              <w:pStyle w:val="85"/>
              <w:keepNext w:val="0"/>
              <w:keepLines w:val="0"/>
              <w:widowControl/>
              <w:suppressLineNumbers w:val="0"/>
              <w:spacing w:before="0" w:beforeAutospacing="0" w:after="0" w:afterAutospacing="0"/>
              <w:ind w:right="0"/>
              <w:jc w:val="left"/>
              <w:textAlignment w:val="baseline"/>
              <w:rPr>
                <w:rFonts w:hint="default" w:ascii="Inter" w:hAnsi="Inter" w:eastAsia="sans-serif" w:cs="Inter"/>
                <w:b w:val="0"/>
                <w:i w:val="0"/>
                <w:caps w:val="0"/>
                <w:color w:val="auto"/>
                <w:spacing w:val="0"/>
                <w:sz w:val="20"/>
                <w:szCs w:val="20"/>
                <w:shd w:val="clear" w:fill="FFFFFF"/>
                <w:vertAlign w:val="baseline"/>
                <w:lang w:val="en-US"/>
              </w:rPr>
            </w:pPr>
          </w:p>
          <w:p>
            <w:pPr>
              <w:pStyle w:val="85"/>
              <w:keepNext w:val="0"/>
              <w:keepLines w:val="0"/>
              <w:widowControl/>
              <w:suppressLineNumbers w:val="0"/>
              <w:spacing w:before="0" w:beforeAutospacing="0" w:after="0" w:afterAutospacing="0"/>
              <w:ind w:right="0"/>
              <w:jc w:val="left"/>
              <w:textAlignment w:val="baseline"/>
              <w:rPr>
                <w:rFonts w:hint="default" w:ascii="Inter" w:hAnsi="Inter" w:eastAsia="sans-serif" w:cs="Inter"/>
                <w:b w:val="0"/>
                <w:i w:val="0"/>
                <w:caps w:val="0"/>
                <w:color w:val="auto"/>
                <w:spacing w:val="0"/>
                <w:sz w:val="20"/>
                <w:szCs w:val="20"/>
                <w:shd w:val="clear" w:fill="FFFFFF"/>
                <w:vertAlign w:val="baseline"/>
                <w:lang w:val="en"/>
              </w:rPr>
            </w:pPr>
            <w:r>
              <w:rPr>
                <w:rFonts w:hint="default" w:ascii="Inter" w:hAnsi="Inter" w:eastAsia="sans-serif" w:cs="Inter"/>
                <w:b w:val="0"/>
                <w:i w:val="0"/>
                <w:caps w:val="0"/>
                <w:color w:val="auto"/>
                <w:spacing w:val="0"/>
                <w:sz w:val="20"/>
                <w:szCs w:val="20"/>
                <w:shd w:val="clear" w:fill="FFFFFF"/>
                <w:vertAlign w:val="baseline"/>
                <w:lang w:val="en"/>
              </w:rPr>
              <w:t>Using the Python uncertainties package, errors were automatically propagated following on from the data.</w:t>
            </w: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F92672"/>
                <w:kern w:val="0"/>
                <w:sz w:val="16"/>
                <w:szCs w:val="16"/>
                <w:shd w:val="clear" w:fill="272822"/>
                <w:lang w:val="en-US" w:eastAsia="zh-CN" w:bidi="ar"/>
              </w:rPr>
              <w:t>import</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u w:val="single"/>
                <w:shd w:val="clear" w:fill="272822"/>
                <w:lang w:val="en-US" w:eastAsia="zh-CN" w:bidi="ar"/>
              </w:rPr>
              <w:t>uncertainties</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F92672"/>
                <w:kern w:val="0"/>
                <w:sz w:val="16"/>
                <w:szCs w:val="16"/>
                <w:shd w:val="clear" w:fill="272822"/>
                <w:lang w:val="en-US" w:eastAsia="zh-CN" w:bidi="ar"/>
              </w:rPr>
              <w:t>as</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u w:val="single"/>
                <w:shd w:val="clear" w:fill="272822"/>
                <w:lang w:val="en-US" w:eastAsia="zh-CN" w:bidi="ar"/>
              </w:rPr>
              <w:t>unc</w:t>
            </w: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F92672"/>
                <w:kern w:val="0"/>
                <w:sz w:val="16"/>
                <w:szCs w:val="16"/>
                <w:shd w:val="clear" w:fill="272822"/>
                <w:lang w:val="en-US" w:eastAsia="zh-CN" w:bidi="ar"/>
              </w:rPr>
              <w:t>from</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u w:val="single"/>
                <w:shd w:val="clear" w:fill="272822"/>
                <w:lang w:val="en-US" w:eastAsia="zh-CN" w:bidi="ar"/>
              </w:rPr>
              <w:t>uncertainties</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F92672"/>
                <w:kern w:val="0"/>
                <w:sz w:val="16"/>
                <w:szCs w:val="16"/>
                <w:shd w:val="clear" w:fill="272822"/>
                <w:lang w:val="en-US" w:eastAsia="zh-CN" w:bidi="ar"/>
              </w:rPr>
              <w:t>import</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u w:val="single"/>
                <w:shd w:val="clear" w:fill="272822"/>
                <w:lang w:val="en-US" w:eastAsia="zh-CN" w:bidi="ar"/>
              </w:rPr>
              <w:t>umath</w:t>
            </w: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F92672"/>
                <w:kern w:val="0"/>
                <w:sz w:val="16"/>
                <w:szCs w:val="16"/>
                <w:shd w:val="clear" w:fill="272822"/>
                <w:lang w:val="en-US" w:eastAsia="zh-CN" w:bidi="ar"/>
              </w:rPr>
              <w:t>from</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u w:val="single"/>
                <w:shd w:val="clear" w:fill="272822"/>
                <w:lang w:val="en-US" w:eastAsia="zh-CN" w:bidi="ar"/>
              </w:rPr>
              <w:t>uncertainties</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F92672"/>
                <w:kern w:val="0"/>
                <w:sz w:val="16"/>
                <w:szCs w:val="16"/>
                <w:shd w:val="clear" w:fill="272822"/>
                <w:lang w:val="en-US" w:eastAsia="zh-CN" w:bidi="ar"/>
              </w:rPr>
              <w:t>import</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shd w:val="clear" w:fill="272822"/>
                <w:lang w:val="en-US" w:eastAsia="zh-CN" w:bidi="ar"/>
              </w:rPr>
              <w:t>ufloat</w:t>
            </w:r>
          </w:p>
          <w:p>
            <w:pPr>
              <w:pStyle w:val="85"/>
              <w:keepNext w:val="0"/>
              <w:keepLines w:val="0"/>
              <w:widowControl/>
              <w:suppressLineNumbers w:val="0"/>
              <w:spacing w:before="0" w:beforeAutospacing="0" w:after="0" w:afterAutospacing="0"/>
              <w:ind w:right="0"/>
              <w:jc w:val="left"/>
              <w:textAlignment w:val="baseline"/>
              <w:rPr>
                <w:rFonts w:hint="default" w:ascii="Inter" w:hAnsi="Inter" w:eastAsia="sans-serif" w:cs="Inter"/>
                <w:b w:val="0"/>
                <w:i w:val="0"/>
                <w:caps w:val="0"/>
                <w:color w:val="auto"/>
                <w:spacing w:val="0"/>
                <w:sz w:val="20"/>
                <w:szCs w:val="20"/>
                <w:shd w:val="clear" w:fill="FFFFFF"/>
                <w:vertAlign w:val="baseline"/>
                <w:lang w:val="en"/>
              </w:rPr>
            </w:pPr>
          </w:p>
          <w:p>
            <w:pPr>
              <w:pStyle w:val="85"/>
              <w:keepNext w:val="0"/>
              <w:keepLines w:val="0"/>
              <w:widowControl/>
              <w:suppressLineNumbers w:val="0"/>
              <w:spacing w:before="0" w:beforeAutospacing="0" w:after="0" w:afterAutospacing="0"/>
              <w:ind w:right="0"/>
              <w:jc w:val="left"/>
              <w:textAlignment w:val="baseline"/>
              <w:rPr>
                <w:rFonts w:hint="default" w:ascii="Inter" w:hAnsi="Inter" w:eastAsia="sans-serif" w:cs="Inter"/>
                <w:b w:val="0"/>
                <w:i w:val="0"/>
                <w:caps w:val="0"/>
                <w:color w:val="auto"/>
                <w:spacing w:val="0"/>
                <w:sz w:val="20"/>
                <w:szCs w:val="20"/>
                <w:shd w:val="clear" w:fill="FFFFFF"/>
                <w:vertAlign w:val="baseline"/>
                <w:lang w:val="en"/>
              </w:rPr>
            </w:pPr>
            <w:r>
              <w:rPr>
                <w:rFonts w:hint="default" w:ascii="Inter" w:hAnsi="Inter" w:eastAsia="sans-serif" w:cs="Inter"/>
                <w:b w:val="0"/>
                <w:i w:val="0"/>
                <w:caps w:val="0"/>
                <w:color w:val="auto"/>
                <w:spacing w:val="0"/>
                <w:sz w:val="20"/>
                <w:szCs w:val="20"/>
                <w:shd w:val="clear" w:fill="FFFFFF"/>
                <w:vertAlign w:val="baseline"/>
                <w:lang w:val="en"/>
              </w:rPr>
              <w:t xml:space="preserve">Consequently, omitting all the need for quadratures and the like, the following data was obtained after using the built in </w:t>
            </w:r>
            <w:r>
              <w:rPr>
                <w:rFonts w:hint="default" w:ascii="Inter" w:hAnsi="Inter" w:eastAsia="sans-serif" w:cs="Inter"/>
                <w:b w:val="0"/>
                <w:i/>
                <w:iCs/>
                <w:caps w:val="0"/>
                <w:color w:val="auto"/>
                <w:spacing w:val="0"/>
                <w:sz w:val="20"/>
                <w:szCs w:val="20"/>
                <w:u w:val="single"/>
                <w:shd w:val="clear" w:fill="FFFFFF"/>
                <w:vertAlign w:val="baseline"/>
                <w:lang w:val="en"/>
              </w:rPr>
              <w:t>umath</w:t>
            </w:r>
            <w:r>
              <w:rPr>
                <w:rFonts w:hint="default" w:ascii="Inter" w:hAnsi="Inter" w:eastAsia="sans-serif" w:cs="Inter"/>
                <w:b w:val="0"/>
                <w:i w:val="0"/>
                <w:caps w:val="0"/>
                <w:color w:val="auto"/>
                <w:spacing w:val="0"/>
                <w:sz w:val="20"/>
                <w:szCs w:val="20"/>
                <w:shd w:val="clear" w:fill="FFFFFF"/>
                <w:vertAlign w:val="baseline"/>
                <w:lang w:val="en"/>
              </w:rPr>
              <w:t xml:space="preserve"> and </w:t>
            </w:r>
            <w:r>
              <w:rPr>
                <w:rFonts w:hint="default" w:ascii="Inter" w:hAnsi="Inter" w:eastAsia="sans-serif" w:cs="Inter"/>
                <w:b w:val="0"/>
                <w:i/>
                <w:iCs/>
                <w:caps w:val="0"/>
                <w:color w:val="auto"/>
                <w:spacing w:val="0"/>
                <w:sz w:val="20"/>
                <w:szCs w:val="20"/>
                <w:u w:val="single"/>
                <w:shd w:val="clear" w:fill="FFFFFF"/>
                <w:vertAlign w:val="baseline"/>
                <w:lang w:val="en"/>
              </w:rPr>
              <w:t>ufloat</w:t>
            </w:r>
            <w:r>
              <w:rPr>
                <w:rFonts w:hint="default" w:ascii="Inter" w:hAnsi="Inter" w:eastAsia="sans-serif" w:cs="Inter"/>
                <w:b w:val="0"/>
                <w:i w:val="0"/>
                <w:caps w:val="0"/>
                <w:color w:val="auto"/>
                <w:spacing w:val="0"/>
                <w:sz w:val="20"/>
                <w:szCs w:val="20"/>
                <w:shd w:val="clear" w:fill="FFFFFF"/>
                <w:vertAlign w:val="baseline"/>
                <w:lang w:val="en"/>
              </w:rPr>
              <w:t xml:space="preserve"> functions to propagate all the errors from the polyfit functions:</w:t>
            </w:r>
          </w:p>
          <w:p>
            <w:pPr>
              <w:pStyle w:val="85"/>
              <w:keepNext w:val="0"/>
              <w:keepLines w:val="0"/>
              <w:widowControl/>
              <w:suppressLineNumbers w:val="0"/>
              <w:spacing w:before="0" w:beforeAutospacing="0" w:after="0" w:afterAutospacing="0"/>
              <w:ind w:right="0"/>
              <w:jc w:val="left"/>
              <w:textAlignment w:val="baseline"/>
              <w:rPr>
                <w:rFonts w:hint="default" w:ascii="Inter" w:hAnsi="Inter" w:eastAsia="sans-serif" w:cs="Inter"/>
                <w:b w:val="0"/>
                <w:i w:val="0"/>
                <w:caps w:val="0"/>
                <w:color w:val="auto"/>
                <w:spacing w:val="0"/>
                <w:sz w:val="20"/>
                <w:szCs w:val="20"/>
                <w:shd w:val="clear" w:fill="FFFFFF"/>
                <w:vertAlign w:val="baseline"/>
                <w:lang w:val="en"/>
              </w:rPr>
            </w:pPr>
          </w:p>
          <w:p>
            <w:pPr>
              <w:pStyle w:val="85"/>
              <w:keepNext w:val="0"/>
              <w:keepLines w:val="0"/>
              <w:widowControl/>
              <w:suppressLineNumbers w:val="0"/>
              <w:spacing w:before="0" w:beforeAutospacing="0" w:after="0" w:afterAutospacing="0"/>
              <w:ind w:right="0"/>
              <w:jc w:val="left"/>
              <w:textAlignment w:val="baseline"/>
              <w:rPr>
                <w:rFonts w:hint="default" w:ascii="Consolas" w:hAnsi="Consolas" w:eastAsia="sans-serif" w:cs="Consolas"/>
                <w:b w:val="0"/>
                <w:i w:val="0"/>
                <w:caps w:val="0"/>
                <w:color w:val="auto"/>
                <w:spacing w:val="0"/>
                <w:sz w:val="18"/>
                <w:szCs w:val="18"/>
                <w:shd w:val="clear" w:fill="FFFFFF"/>
                <w:vertAlign w:val="baseline"/>
                <w:lang w:val="en"/>
              </w:rPr>
            </w:pPr>
            <w:r>
              <w:rPr>
                <w:rFonts w:hint="default" w:ascii="Consolas" w:hAnsi="Consolas" w:eastAsia="sans-serif" w:cs="Consolas"/>
                <w:b w:val="0"/>
                <w:i w:val="0"/>
                <w:caps w:val="0"/>
                <w:color w:val="auto"/>
                <w:spacing w:val="0"/>
                <w:sz w:val="18"/>
                <w:szCs w:val="18"/>
                <w:shd w:val="clear" w:fill="FFFFFF"/>
                <w:vertAlign w:val="baseline"/>
                <w:lang w:val="en"/>
              </w:rPr>
              <w:t>C1 = 1.6700555766030673e-10+/-1.447614674349116e-10 F</w:t>
            </w:r>
          </w:p>
          <w:p>
            <w:pPr>
              <w:pStyle w:val="85"/>
              <w:keepNext w:val="0"/>
              <w:keepLines w:val="0"/>
              <w:widowControl/>
              <w:suppressLineNumbers w:val="0"/>
              <w:spacing w:before="0" w:beforeAutospacing="0" w:after="0" w:afterAutospacing="0"/>
              <w:ind w:right="0"/>
              <w:jc w:val="left"/>
              <w:textAlignment w:val="baseline"/>
              <w:rPr>
                <w:rFonts w:hint="default" w:ascii="Inter" w:hAnsi="Inter" w:eastAsia="sans-serif" w:cs="Inter"/>
                <w:b w:val="0"/>
                <w:i w:val="0"/>
                <w:caps w:val="0"/>
                <w:color w:val="auto"/>
                <w:spacing w:val="0"/>
                <w:sz w:val="20"/>
                <w:szCs w:val="20"/>
                <w:shd w:val="clear" w:fill="FFFFFF"/>
                <w:vertAlign w:val="baseline"/>
                <w:lang w:val="en"/>
              </w:rPr>
            </w:pPr>
          </w:p>
          <w:p>
            <w:pPr>
              <w:pStyle w:val="85"/>
              <w:keepNext w:val="0"/>
              <w:keepLines w:val="0"/>
              <w:widowControl/>
              <w:suppressLineNumbers w:val="0"/>
              <w:spacing w:before="0" w:beforeAutospacing="0" w:after="0" w:afterAutospacing="0"/>
              <w:ind w:right="0"/>
              <w:jc w:val="left"/>
              <w:textAlignment w:val="baseline"/>
              <w:rPr>
                <w:rFonts w:hint="default" w:ascii="Inter" w:hAnsi="Inter" w:eastAsia="sans-serif" w:cs="Inter"/>
                <w:b w:val="0"/>
                <w:i w:val="0"/>
                <w:caps w:val="0"/>
                <w:color w:val="auto"/>
                <w:spacing w:val="0"/>
                <w:sz w:val="20"/>
                <w:szCs w:val="20"/>
                <w:shd w:val="clear" w:fill="FFFFFF"/>
                <w:vertAlign w:val="baseline"/>
                <w:lang w:val="en"/>
              </w:rPr>
            </w:pPr>
            <w:r>
              <w:rPr>
                <w:rFonts w:hint="default" w:ascii="Inter" w:hAnsi="Inter" w:eastAsia="sans-serif" w:cs="Inter"/>
                <w:b w:val="0"/>
                <w:i w:val="0"/>
                <w:caps w:val="0"/>
                <w:color w:val="auto"/>
                <w:spacing w:val="0"/>
                <w:sz w:val="20"/>
                <w:szCs w:val="20"/>
                <w:shd w:val="clear" w:fill="FFFFFF"/>
                <w:vertAlign w:val="baseline"/>
                <w:lang w:val="en"/>
              </w:rPr>
              <w:t xml:space="preserve">where C1 represents the small ceramic capacitor used in Experiments 2 and 3. </w:t>
            </w:r>
          </w:p>
          <w:p>
            <w:pPr>
              <w:pStyle w:val="85"/>
              <w:keepNext w:val="0"/>
              <w:keepLines w:val="0"/>
              <w:widowControl/>
              <w:suppressLineNumbers w:val="0"/>
              <w:spacing w:before="0" w:beforeAutospacing="0" w:after="0" w:afterAutospacing="0"/>
              <w:ind w:right="0"/>
              <w:jc w:val="left"/>
              <w:textAlignment w:val="baseline"/>
              <w:rPr>
                <w:rFonts w:hint="default" w:ascii="Inter" w:hAnsi="Inter" w:eastAsia="sans-serif" w:cs="Inter"/>
                <w:b w:val="0"/>
                <w:i w:val="0"/>
                <w:caps w:val="0"/>
                <w:color w:val="auto"/>
                <w:spacing w:val="0"/>
                <w:sz w:val="20"/>
                <w:szCs w:val="20"/>
                <w:shd w:val="clear" w:fill="FFFFFF"/>
                <w:vertAlign w:val="baseline"/>
                <w:lang w:val="en"/>
              </w:rPr>
            </w:pPr>
          </w:p>
          <w:p>
            <w:pPr>
              <w:pStyle w:val="85"/>
              <w:keepNext w:val="0"/>
              <w:keepLines w:val="0"/>
              <w:widowControl/>
              <w:suppressLineNumbers w:val="0"/>
              <w:spacing w:before="0" w:beforeAutospacing="0" w:after="0" w:afterAutospacing="0"/>
              <w:ind w:right="0"/>
              <w:jc w:val="left"/>
              <w:textAlignment w:val="baseline"/>
              <w:rPr>
                <w:rFonts w:hint="default" w:ascii="Inter" w:hAnsi="Inter" w:eastAsia="sans-serif" w:cs="Inter"/>
                <w:b w:val="0"/>
                <w:i w:val="0"/>
                <w:caps w:val="0"/>
                <w:color w:val="auto"/>
                <w:spacing w:val="0"/>
                <w:sz w:val="20"/>
                <w:szCs w:val="20"/>
                <w:shd w:val="clear" w:fill="FFFFFF"/>
                <w:vertAlign w:val="baseline"/>
                <w:lang w:val="en"/>
              </w:rPr>
            </w:pPr>
            <w:r>
              <w:rPr>
                <w:rFonts w:hint="default" w:ascii="Inter" w:hAnsi="Inter" w:eastAsia="sans-serif" w:cs="Inter"/>
                <w:b w:val="0"/>
                <w:i w:val="0"/>
                <w:caps w:val="0"/>
                <w:color w:val="auto"/>
                <w:spacing w:val="0"/>
                <w:sz w:val="20"/>
                <w:szCs w:val="20"/>
                <w:shd w:val="clear" w:fill="FFFFFF"/>
                <w:vertAlign w:val="baseline"/>
                <w:lang w:val="en"/>
              </w:rPr>
              <w:t>Uncertainties in values which were unknown were omitted from the error propgation calculations, and σ defined as 0. In Experiments 1 and 2, they are as follows:</w:t>
            </w: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F8F8F2"/>
                <w:kern w:val="0"/>
                <w:sz w:val="16"/>
                <w:szCs w:val="16"/>
                <w:shd w:val="clear" w:fill="272822"/>
                <w:lang w:val="en-US" w:eastAsia="zh-CN" w:bidi="ar"/>
              </w:rPr>
              <w:t xml:space="preserve">R_LCD </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shd w:val="clear" w:fill="272822"/>
                <w:lang w:val="en-US" w:eastAsia="zh-CN" w:bidi="ar"/>
              </w:rPr>
              <w:t>ufloat</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10E3</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0</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88846F"/>
                <w:kern w:val="0"/>
                <w:sz w:val="16"/>
                <w:szCs w:val="16"/>
                <w:shd w:val="clear" w:fill="272822"/>
                <w:lang w:val="en-US" w:eastAsia="zh-CN" w:bidi="ar"/>
              </w:rPr>
              <w:t># σ in resistance of resistor used (LCD experiment) unknown</w:t>
            </w:r>
          </w:p>
          <w:p>
            <w:pPr>
              <w:keepNext w:val="0"/>
              <w:keepLines w:val="0"/>
              <w:widowControl/>
              <w:suppressLineNumbers w:val="0"/>
              <w:shd w:val="clear" w:fill="272822"/>
              <w:spacing w:line="240" w:lineRule="auto"/>
              <w:jc w:val="left"/>
              <w:rPr>
                <w:rFonts w:hint="default" w:ascii="Consolas" w:hAnsi="Consolas" w:eastAsia="sans-serif" w:cs="Consolas"/>
                <w:b w:val="0"/>
                <w:i w:val="0"/>
                <w:caps w:val="0"/>
                <w:color w:val="auto"/>
                <w:spacing w:val="0"/>
                <w:sz w:val="16"/>
                <w:szCs w:val="16"/>
                <w:shd w:val="clear" w:fill="FFFFFF"/>
                <w:vertAlign w:val="baseline"/>
                <w:lang w:val="en"/>
              </w:rPr>
            </w:pPr>
            <w:r>
              <w:rPr>
                <w:rFonts w:hint="default" w:ascii="Consolas" w:hAnsi="Consolas" w:eastAsia="DM Mono" w:cs="Consolas"/>
                <w:b w:val="0"/>
                <w:color w:val="F8F8F2"/>
                <w:kern w:val="0"/>
                <w:sz w:val="16"/>
                <w:szCs w:val="16"/>
                <w:shd w:val="clear" w:fill="272822"/>
                <w:lang w:val="en-US" w:eastAsia="zh-CN" w:bidi="ar"/>
              </w:rPr>
              <w:t xml:space="preserve">R_SCD </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shd w:val="clear" w:fill="272822"/>
                <w:lang w:val="en-US" w:eastAsia="zh-CN" w:bidi="ar"/>
              </w:rPr>
              <w:t>ufloat</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100E3</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0</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88846F"/>
                <w:kern w:val="0"/>
                <w:sz w:val="16"/>
                <w:szCs w:val="16"/>
                <w:shd w:val="clear" w:fill="272822"/>
                <w:lang w:val="en-US" w:eastAsia="zh-CN" w:bidi="ar"/>
              </w:rPr>
              <w:t># σ in resistance of resistor used (SCD experiment) unknown</w:t>
            </w:r>
          </w:p>
          <w:p>
            <w:pPr>
              <w:pStyle w:val="85"/>
              <w:keepNext w:val="0"/>
              <w:keepLines w:val="0"/>
              <w:widowControl/>
              <w:suppressLineNumbers w:val="0"/>
              <w:spacing w:before="0" w:beforeAutospacing="0" w:after="0" w:afterAutospacing="0"/>
              <w:ind w:right="0"/>
              <w:jc w:val="left"/>
              <w:textAlignment w:val="baseline"/>
              <w:rPr>
                <w:rFonts w:hint="default" w:ascii="Inter" w:hAnsi="Inter" w:eastAsia="sans-serif" w:cs="Inter"/>
                <w:b w:val="0"/>
                <w:i w:val="0"/>
                <w:caps w:val="0"/>
                <w:color w:val="auto"/>
                <w:spacing w:val="0"/>
                <w:sz w:val="20"/>
                <w:szCs w:val="20"/>
                <w:shd w:val="clear" w:fill="FFFFFF"/>
                <w:vertAlign w:val="baseline"/>
                <w:lang w:val="en"/>
              </w:rPr>
            </w:pPr>
          </w:p>
          <w:p>
            <w:pPr>
              <w:pStyle w:val="85"/>
              <w:keepNext w:val="0"/>
              <w:keepLines w:val="0"/>
              <w:widowControl/>
              <w:suppressLineNumbers w:val="0"/>
              <w:spacing w:before="0" w:beforeAutospacing="0" w:after="0" w:afterAutospacing="0"/>
              <w:ind w:right="0"/>
              <w:jc w:val="left"/>
              <w:textAlignment w:val="baseline"/>
              <w:rPr>
                <w:rFonts w:hint="default" w:ascii="Inter" w:hAnsi="Inter" w:eastAsia="sans-serif" w:cs="Inter"/>
                <w:b w:val="0"/>
                <w:i w:val="0"/>
                <w:caps w:val="0"/>
                <w:color w:val="auto"/>
                <w:spacing w:val="0"/>
                <w:sz w:val="20"/>
                <w:szCs w:val="20"/>
                <w:shd w:val="clear" w:fill="FFFFFF"/>
                <w:vertAlign w:val="baseline"/>
                <w:lang w:val="en"/>
              </w:rPr>
            </w:pPr>
            <w:r>
              <w:rPr>
                <w:rFonts w:hint="default" w:ascii="Inter" w:hAnsi="Inter" w:eastAsia="sans-serif" w:cs="Inter"/>
                <w:b w:val="0"/>
                <w:i w:val="0"/>
                <w:caps w:val="0"/>
                <w:color w:val="auto"/>
                <w:spacing w:val="0"/>
                <w:sz w:val="20"/>
                <w:szCs w:val="20"/>
                <w:shd w:val="clear" w:fill="FFFFFF"/>
                <w:vertAlign w:val="baseline"/>
                <w:lang w:val="en"/>
              </w:rPr>
              <w:t>In Experiment 3, they are as follows:</w:t>
            </w: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F8F8F2"/>
                <w:kern w:val="0"/>
                <w:sz w:val="16"/>
                <w:szCs w:val="16"/>
                <w:shd w:val="clear" w:fill="272822"/>
                <w:lang w:val="en-US" w:eastAsia="zh-CN" w:bidi="ar"/>
              </w:rPr>
              <w:t xml:space="preserve">R1 </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shd w:val="clear" w:fill="272822"/>
                <w:lang w:val="en-US" w:eastAsia="zh-CN" w:bidi="ar"/>
              </w:rPr>
              <w:t>ufloat</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6.8E3</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0</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88846F"/>
                <w:kern w:val="0"/>
                <w:sz w:val="16"/>
                <w:szCs w:val="16"/>
                <w:shd w:val="clear" w:fill="272822"/>
                <w:lang w:val="en-US" w:eastAsia="zh-CN" w:bidi="ar"/>
              </w:rPr>
              <w:t># σ of resistance R1 unknown, so omitted from calculations</w:t>
            </w: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F8F8F2"/>
                <w:kern w:val="0"/>
                <w:sz w:val="16"/>
                <w:szCs w:val="16"/>
                <w:shd w:val="clear" w:fill="272822"/>
                <w:lang w:val="en-US" w:eastAsia="zh-CN" w:bidi="ar"/>
              </w:rPr>
              <w:t xml:space="preserve">v </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shd w:val="clear" w:fill="272822"/>
                <w:lang w:val="en-US" w:eastAsia="zh-CN" w:bidi="ar"/>
              </w:rPr>
              <w:t>ufloat</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50E3</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0</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88846F"/>
                <w:kern w:val="0"/>
                <w:sz w:val="16"/>
                <w:szCs w:val="16"/>
                <w:shd w:val="clear" w:fill="272822"/>
                <w:lang w:val="en-US" w:eastAsia="zh-CN" w:bidi="ar"/>
              </w:rPr>
              <w:t># σ in driving frequency on oscilloscope unknown</w:t>
            </w:r>
          </w:p>
          <w:p>
            <w:pPr>
              <w:keepNext w:val="0"/>
              <w:keepLines w:val="0"/>
              <w:widowControl/>
              <w:suppressLineNumbers w:val="0"/>
              <w:shd w:val="clear" w:fill="272822"/>
              <w:spacing w:line="240" w:lineRule="auto"/>
              <w:jc w:val="left"/>
              <w:rPr>
                <w:rFonts w:hint="default" w:ascii="Consolas" w:hAnsi="Consolas" w:eastAsia="DM Mono" w:cs="Consolas"/>
                <w:b w:val="0"/>
                <w:color w:val="F8F8F2"/>
                <w:sz w:val="16"/>
                <w:szCs w:val="16"/>
              </w:rPr>
            </w:pPr>
            <w:r>
              <w:rPr>
                <w:rFonts w:hint="default" w:ascii="Consolas" w:hAnsi="Consolas" w:eastAsia="DM Mono" w:cs="Consolas"/>
                <w:b w:val="0"/>
                <w:color w:val="F8F8F2"/>
                <w:kern w:val="0"/>
                <w:sz w:val="16"/>
                <w:szCs w:val="16"/>
                <w:shd w:val="clear" w:fill="272822"/>
                <w:lang w:val="en-US" w:eastAsia="zh-CN" w:bidi="ar"/>
              </w:rPr>
              <w:t xml:space="preserve">C2 </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shd w:val="clear" w:fill="272822"/>
                <w:lang w:val="en-US" w:eastAsia="zh-CN" w:bidi="ar"/>
              </w:rPr>
              <w:t>ufloat</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20E-12</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0</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88846F"/>
                <w:kern w:val="0"/>
                <w:sz w:val="16"/>
                <w:szCs w:val="16"/>
                <w:shd w:val="clear" w:fill="272822"/>
                <w:lang w:val="en-US" w:eastAsia="zh-CN" w:bidi="ar"/>
              </w:rPr>
              <w:t># Uncertainty in model for capacitance of oscilloscope unknown</w:t>
            </w:r>
          </w:p>
          <w:p>
            <w:pPr>
              <w:keepNext w:val="0"/>
              <w:keepLines w:val="0"/>
              <w:widowControl/>
              <w:suppressLineNumbers w:val="0"/>
              <w:shd w:val="clear" w:fill="272822"/>
              <w:spacing w:line="240" w:lineRule="auto"/>
              <w:jc w:val="left"/>
              <w:rPr>
                <w:rFonts w:hint="default" w:ascii="Consolas" w:hAnsi="Consolas" w:eastAsia="DM Mono" w:cs="Consolas"/>
                <w:b w:val="0"/>
                <w:color w:val="F8F8F2"/>
                <w:kern w:val="0"/>
                <w:sz w:val="16"/>
                <w:szCs w:val="16"/>
                <w:shd w:val="clear" w:fill="272822"/>
                <w:lang w:val="en" w:eastAsia="zh-CN" w:bidi="ar"/>
              </w:rPr>
            </w:pPr>
            <w:r>
              <w:rPr>
                <w:rFonts w:hint="default" w:ascii="Consolas" w:hAnsi="Consolas" w:eastAsia="DM Mono" w:cs="Consolas"/>
                <w:b w:val="0"/>
                <w:color w:val="F8F8F2"/>
                <w:kern w:val="0"/>
                <w:sz w:val="16"/>
                <w:szCs w:val="16"/>
                <w:shd w:val="clear" w:fill="272822"/>
                <w:lang w:val="en-US" w:eastAsia="zh-CN" w:bidi="ar"/>
              </w:rPr>
              <w:t xml:space="preserve">R2 </w:t>
            </w:r>
            <w:r>
              <w:rPr>
                <w:rFonts w:hint="default" w:ascii="Consolas" w:hAnsi="Consolas" w:eastAsia="DM Mono" w:cs="Consolas"/>
                <w:b w:val="0"/>
                <w:color w:val="F92672"/>
                <w:kern w:val="0"/>
                <w:sz w:val="16"/>
                <w:szCs w:val="16"/>
                <w:shd w:val="clear" w:fill="272822"/>
                <w:lang w:val="en-US" w:eastAsia="zh-CN" w:bidi="ar"/>
              </w:rPr>
              <w:t>=</w:t>
            </w:r>
            <w:r>
              <w:rPr>
                <w:rFonts w:hint="default" w:ascii="Consolas" w:hAnsi="Consolas" w:eastAsia="DM Mono" w:cs="Consolas"/>
                <w:b w:val="0"/>
                <w:color w:val="F8F8F2"/>
                <w:kern w:val="0"/>
                <w:sz w:val="16"/>
                <w:szCs w:val="16"/>
                <w:shd w:val="clear" w:fill="272822"/>
                <w:lang w:val="en-US" w:eastAsia="zh-CN" w:bidi="ar"/>
              </w:rPr>
              <w:t xml:space="preserve"> </w:t>
            </w:r>
            <w:r>
              <w:rPr>
                <w:rFonts w:hint="default" w:ascii="Consolas" w:hAnsi="Consolas" w:eastAsia="DM Mono" w:cs="Consolas"/>
                <w:b w:val="0"/>
                <w:color w:val="A6E22E"/>
                <w:kern w:val="0"/>
                <w:sz w:val="16"/>
                <w:szCs w:val="16"/>
                <w:shd w:val="clear" w:fill="272822"/>
                <w:lang w:val="en-US" w:eastAsia="zh-CN" w:bidi="ar"/>
              </w:rPr>
              <w:t>ufloat</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1E6</w:t>
            </w:r>
            <w:r>
              <w:rPr>
                <w:rFonts w:hint="default" w:ascii="Consolas" w:hAnsi="Consolas" w:eastAsia="DM Mono" w:cs="Consolas"/>
                <w:b w:val="0"/>
                <w:color w:val="F8F8F2"/>
                <w:kern w:val="0"/>
                <w:sz w:val="16"/>
                <w:szCs w:val="16"/>
                <w:shd w:val="clear" w:fill="272822"/>
                <w:lang w:val="en-US" w:eastAsia="zh-CN" w:bidi="ar"/>
              </w:rPr>
              <w:t>,</w:t>
            </w:r>
            <w:r>
              <w:rPr>
                <w:rFonts w:hint="default" w:ascii="Consolas" w:hAnsi="Consolas" w:eastAsia="DM Mono" w:cs="Consolas"/>
                <w:b w:val="0"/>
                <w:color w:val="AE81FF"/>
                <w:kern w:val="0"/>
                <w:sz w:val="16"/>
                <w:szCs w:val="16"/>
                <w:shd w:val="clear" w:fill="272822"/>
                <w:lang w:val="en-US" w:eastAsia="zh-CN" w:bidi="ar"/>
              </w:rPr>
              <w:t>0</w:t>
            </w:r>
            <w:r>
              <w:rPr>
                <w:rFonts w:hint="default" w:ascii="Consolas" w:hAnsi="Consolas" w:eastAsia="DM Mono" w:cs="Consolas"/>
                <w:b w:val="0"/>
                <w:color w:val="F8F8F2"/>
                <w:kern w:val="0"/>
                <w:sz w:val="16"/>
                <w:szCs w:val="16"/>
                <w:shd w:val="clear" w:fill="272822"/>
                <w:lang w:val="en-US" w:eastAsia="zh-CN" w:bidi="ar"/>
              </w:rPr>
              <w:t>)</w:t>
            </w:r>
          </w:p>
        </w:tc>
      </w:tr>
    </w:tbl>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Inter" w:hAnsi="Inter" w:eastAsia="sans-serif" w:cs="Inter"/>
          <w:b w:val="0"/>
          <w:i w:val="0"/>
          <w:caps w:val="0"/>
          <w:color w:val="auto"/>
          <w:spacing w:val="0"/>
          <w:sz w:val="20"/>
          <w:szCs w:val="20"/>
          <w:shd w:val="clear" w:fill="FFFFFF"/>
          <w:vertAlign w:val="baseline"/>
          <w:lang w:val="en-US"/>
        </w:rPr>
      </w:pPr>
    </w:p>
    <w:p>
      <w:pPr>
        <w:rPr>
          <w:rFonts w:hint="default" w:ascii="Inter" w:hAnsi="Inter" w:cs="Inter"/>
          <w:b/>
          <w:bCs/>
          <w:sz w:val="20"/>
          <w:szCs w:val="20"/>
          <w:lang w:val="en"/>
        </w:rPr>
      </w:pPr>
    </w:p>
    <w:p>
      <w:pPr>
        <w:pStyle w:val="140"/>
        <w:bidi w:val="0"/>
        <w:rPr>
          <w:rFonts w:hint="default"/>
          <w:lang w:val="en"/>
        </w:rPr>
      </w:pPr>
      <w:r>
        <w:rPr>
          <w:rFonts w:hint="default"/>
          <w:lang w:val="en"/>
        </w:rPr>
        <w:t>Results / Summary</w:t>
      </w:r>
    </w:p>
    <w:p>
      <w:pPr>
        <w:rPr>
          <w:rFonts w:hint="default" w:ascii="Inter" w:hAnsi="Inter" w:cs="Inter"/>
          <w:b w:val="0"/>
          <w:bCs w:val="0"/>
          <w:sz w:val="20"/>
          <w:szCs w:val="20"/>
          <w:lang w:val="en"/>
        </w:rPr>
      </w:pPr>
      <w:r>
        <w:rPr>
          <w:rFonts w:hint="default" w:ascii="Inter" w:hAnsi="Inter" w:cs="Inter"/>
          <w:b w:val="0"/>
          <w:bCs w:val="0"/>
          <w:sz w:val="20"/>
          <w:szCs w:val="20"/>
          <w:lang w:val="en"/>
        </w:rPr>
        <w:t xml:space="preserve">Applying (10) to the values we obtain from </w:t>
      </w:r>
      <w:r>
        <w:rPr>
          <w:rFonts w:hint="default" w:ascii="Inter" w:hAnsi="Inter" w:cs="Inter"/>
          <w:b w:val="0"/>
          <w:bCs w:val="0"/>
          <w:sz w:val="20"/>
          <w:szCs w:val="20"/>
          <w:u w:val="single"/>
          <w:lang w:val="en"/>
        </w:rPr>
        <w:t>polyfitLCD</w:t>
      </w:r>
      <w:r>
        <w:rPr>
          <w:rFonts w:hint="default" w:ascii="Inter" w:hAnsi="Inter" w:cs="Inter"/>
          <w:b w:val="0"/>
          <w:bCs w:val="0"/>
          <w:sz w:val="20"/>
          <w:szCs w:val="20"/>
          <w:lang w:val="en"/>
        </w:rPr>
        <w:t xml:space="preserve"> and </w:t>
      </w:r>
      <w:r>
        <w:rPr>
          <w:rFonts w:hint="default" w:ascii="Inter" w:hAnsi="Inter" w:cs="Inter"/>
          <w:b w:val="0"/>
          <w:bCs w:val="0"/>
          <w:sz w:val="20"/>
          <w:szCs w:val="20"/>
          <w:u w:val="single"/>
          <w:lang w:val="en"/>
        </w:rPr>
        <w:t>polyfitSCD</w:t>
      </w:r>
      <w:r>
        <w:rPr>
          <w:rFonts w:hint="default" w:ascii="Inter" w:hAnsi="Inter" w:cs="Inter"/>
          <w:b w:val="0"/>
          <w:bCs w:val="0"/>
          <w:sz w:val="20"/>
          <w:szCs w:val="20"/>
          <w:lang w:val="en"/>
        </w:rPr>
        <w:t xml:space="preserve">, which gave the corresponding covariance matrices to the least-square regressions that were obtained, and using the </w:t>
      </w:r>
      <w:r>
        <w:rPr>
          <w:rFonts w:hint="default" w:ascii="Inter" w:hAnsi="Inter" w:cs="Inter"/>
          <w:b w:val="0"/>
          <w:bCs w:val="0"/>
          <w:sz w:val="20"/>
          <w:szCs w:val="20"/>
          <w:u w:val="single"/>
          <w:lang w:val="en"/>
        </w:rPr>
        <w:t>uncertainties</w:t>
      </w:r>
      <w:r>
        <w:rPr>
          <w:rFonts w:hint="default" w:ascii="Inter" w:hAnsi="Inter" w:cs="Inter"/>
          <w:b w:val="0"/>
          <w:bCs w:val="0"/>
          <w:sz w:val="20"/>
          <w:szCs w:val="20"/>
          <w:u w:val="none"/>
          <w:lang w:val="en"/>
        </w:rPr>
        <w:t xml:space="preserve"> </w:t>
      </w:r>
      <w:r>
        <w:rPr>
          <w:rFonts w:hint="default" w:ascii="Inter" w:hAnsi="Inter" w:cs="Inter"/>
          <w:b w:val="0"/>
          <w:bCs w:val="0"/>
          <w:sz w:val="20"/>
          <w:szCs w:val="20"/>
          <w:lang w:val="en"/>
        </w:rPr>
        <w:t>library in Python for all three experiments, we calculate:</w:t>
      </w:r>
    </w:p>
    <w:p>
      <w:pPr>
        <w:rPr>
          <w:rFonts w:hint="default" w:ascii="Inter" w:hAnsi="Inter" w:cs="Inter"/>
          <w:b w:val="0"/>
          <w:bCs w:val="0"/>
          <w:sz w:val="20"/>
          <w:szCs w:val="20"/>
          <w:lang w:val="en"/>
        </w:rPr>
      </w:pPr>
    </w:p>
    <w:p>
      <w:pPr>
        <w:rPr>
          <w:rFonts w:hint="default" w:ascii="Inter" w:hAnsi="Inter" w:cs="Inter"/>
          <w:b w:val="0"/>
          <w:bCs w:val="0"/>
          <w:sz w:val="20"/>
          <w:szCs w:val="20"/>
          <w:lang w:val="en"/>
        </w:rPr>
      </w:pPr>
      <w:r>
        <w:rPr>
          <w:rFonts w:hint="default" w:ascii="Inter" w:hAnsi="Inter" w:cs="Inter"/>
          <w:b w:val="0"/>
          <w:bCs w:val="0"/>
          <w:sz w:val="20"/>
          <w:szCs w:val="20"/>
          <w:lang w:val="en"/>
        </w:rPr>
        <w:t>The capacitance of the large capacitor in the first experiment: (1.2×10¯³ ± 3×10¯⁵) F</w:t>
      </w:r>
    </w:p>
    <w:p>
      <w:pPr>
        <w:rPr>
          <w:rFonts w:hint="default" w:ascii="Inter" w:hAnsi="Inter" w:cs="Inter"/>
          <w:b w:val="0"/>
          <w:bCs w:val="0"/>
          <w:sz w:val="20"/>
          <w:szCs w:val="20"/>
          <w:lang w:val="en"/>
        </w:rPr>
      </w:pPr>
      <w:r>
        <w:rPr>
          <w:rFonts w:hint="default" w:ascii="Inter" w:hAnsi="Inter" w:cs="Inter"/>
          <w:b w:val="0"/>
          <w:bCs w:val="0"/>
          <w:sz w:val="20"/>
          <w:szCs w:val="20"/>
          <w:lang w:val="en"/>
        </w:rPr>
        <w:t>The capacitance of the small capacitor in the second experiment: (5.4×10¯¹⁰ ± 1.8 ×10¯¹³) F</w:t>
      </w:r>
    </w:p>
    <w:p>
      <w:pPr>
        <w:rPr>
          <w:rFonts w:hint="default" w:ascii="Inter" w:hAnsi="Inter" w:cs="Inter"/>
          <w:b w:val="0"/>
          <w:bCs w:val="0"/>
          <w:sz w:val="20"/>
          <w:szCs w:val="20"/>
          <w:lang w:val="en"/>
        </w:rPr>
      </w:pPr>
      <w:r>
        <w:rPr>
          <w:rFonts w:hint="default" w:ascii="Inter" w:hAnsi="Inter" w:cs="Inter"/>
          <w:b w:val="0"/>
          <w:bCs w:val="0"/>
          <w:sz w:val="20"/>
          <w:szCs w:val="20"/>
          <w:lang w:val="en"/>
        </w:rPr>
        <w:t xml:space="preserve">The capacitance of the small capacitor in the third experiment: (1.67×10¯¹⁰ ± 1.44 ×10¯¹⁰) F </w:t>
      </w:r>
    </w:p>
    <w:p>
      <w:pPr>
        <w:rPr>
          <w:rFonts w:hint="default" w:ascii="Inter" w:hAnsi="Inter" w:cs="Inter"/>
          <w:b w:val="0"/>
          <w:bCs w:val="0"/>
          <w:sz w:val="20"/>
          <w:szCs w:val="20"/>
          <w:lang w:val="en"/>
        </w:rPr>
      </w:pPr>
    </w:p>
    <w:p>
      <w:pPr>
        <w:rPr>
          <w:rFonts w:hint="default" w:ascii="Inter" w:hAnsi="Inter" w:cs="Inter"/>
          <w:b w:val="0"/>
          <w:bCs w:val="0"/>
          <w:sz w:val="20"/>
          <w:szCs w:val="20"/>
          <w:lang w:val="en"/>
        </w:rPr>
      </w:pPr>
      <w:r>
        <w:rPr>
          <w:rFonts w:hint="default" w:ascii="Inter" w:hAnsi="Inter" w:cs="Inter"/>
          <w:b w:val="0"/>
          <w:bCs w:val="0"/>
          <w:sz w:val="20"/>
          <w:szCs w:val="20"/>
          <w:lang w:val="en"/>
        </w:rPr>
        <w:t>We were given in the lab manual that the large capacitor was approximately 1mF, which corroborates our calculated value of ≈ 1.200 mF. The uncertainty range, as obtained from the least-squares regression, was very small, likely due to the large number of data points (hence when n is large, σ decreases massively, and  uncertainty in the resistance of the resistor used was unknown). Clearly, uncertainties exist in other forms during this experiment, particularly with components of such low capacitance, but since they were unknown, were omitted from error propagation.</w:t>
      </w:r>
    </w:p>
    <w:p>
      <w:pPr>
        <w:rPr>
          <w:rFonts w:hint="default" w:ascii="Inter" w:hAnsi="Inter" w:cs="Inter"/>
          <w:b w:val="0"/>
          <w:bCs w:val="0"/>
          <w:sz w:val="20"/>
          <w:szCs w:val="20"/>
          <w:lang w:val="en"/>
        </w:rPr>
      </w:pPr>
    </w:p>
    <w:p>
      <w:pPr>
        <w:rPr>
          <w:rFonts w:hint="default" w:ascii="Inter" w:hAnsi="Inter" w:cs="Inter"/>
          <w:b w:val="0"/>
          <w:bCs w:val="0"/>
          <w:sz w:val="20"/>
          <w:szCs w:val="20"/>
          <w:lang w:val="en"/>
        </w:rPr>
      </w:pPr>
      <w:r>
        <w:rPr>
          <w:rFonts w:hint="default" w:ascii="Inter" w:hAnsi="Inter" w:cs="Inter"/>
          <w:b w:val="0"/>
          <w:bCs w:val="0"/>
          <w:sz w:val="20"/>
          <w:szCs w:val="20"/>
          <w:lang w:val="en"/>
        </w:rPr>
        <w:t xml:space="preserve">In the following experiments, a ceramic capacitor was utilised and it was found on the Internet that ceramic capacitors have very low capacitance, typically in the range of 1 nF - 1μF. However, by decoding the code on the capacitors “471”, we found the capacitor to have roughly a capacitance of 470pF. This is outside both uncertainty ranges calculated in the second and third experiments, but in the same order of magnitude as both of 10¯¹⁰, and somewhere in between both of them. While neither of the obtained values were accurate as compared to the actual value of the capacitor we used, the phase shift method allows for error to be propagated in a far more quantitative and precise manner, taking into account even the oscilloscope’s internal resistance and capacitance. Therefore, whilst our data at first glance suggests that the latter method’s precision is inferior to the former, this is very likely not to be the case. </w:t>
      </w:r>
    </w:p>
    <w:p>
      <w:pPr>
        <w:rPr>
          <w:rFonts w:hint="default" w:ascii="Inter" w:hAnsi="Inter" w:cs="Inter"/>
          <w:b w:val="0"/>
          <w:bCs w:val="0"/>
          <w:sz w:val="20"/>
          <w:szCs w:val="20"/>
          <w:lang w:val="en"/>
        </w:rPr>
      </w:pPr>
    </w:p>
    <w:sectPr>
      <w:pgSz w:w="11906" w:h="16838"/>
      <w:pgMar w:top="720" w:right="720" w:bottom="720" w:left="72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MU Serif">
    <w:panose1 w:val="02000603000000000000"/>
    <w:charset w:val="00"/>
    <w:family w:val="auto"/>
    <w:pitch w:val="default"/>
    <w:sig w:usb0="E10002FF" w:usb1="5201E9EB" w:usb2="02020004" w:usb3="00000000" w:csb0="0000019F" w:csb1="00000000"/>
  </w:font>
  <w:font w:name="Noto Sans CJK SC">
    <w:panose1 w:val="020B0500000000000000"/>
    <w:charset w:val="86"/>
    <w:family w:val="auto"/>
    <w:pitch w:val="default"/>
    <w:sig w:usb0="30000083" w:usb1="2BDF3C10" w:usb2="00000016" w:usb3="00000000" w:csb0="602E0107" w:csb1="00000000"/>
  </w:font>
  <w:font w:name="Inter">
    <w:panose1 w:val="02000603000000020004"/>
    <w:charset w:val="00"/>
    <w:family w:val="auto"/>
    <w:pitch w:val="default"/>
    <w:sig w:usb0="E0000AFF" w:usb1="5200A1FF" w:usb2="00000021" w:usb3="00000000" w:csb0="0000019F" w:csb1="00000000"/>
  </w:font>
  <w:font w:name="Cambria Math">
    <w:panose1 w:val="02040503050406030204"/>
    <w:charset w:val="00"/>
    <w:family w:val="auto"/>
    <w:pitch w:val="default"/>
    <w:sig w:usb0="E00002FF" w:usb1="420024FF" w:usb2="00000000" w:usb3="00000000" w:csb0="2000019F" w:csb1="00000000"/>
  </w:font>
  <w:font w:name="sans-serif">
    <w:altName w:val="Bodoni 72"/>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DM Mono">
    <w:panose1 w:val="020B0609040201040103"/>
    <w:charset w:val="00"/>
    <w:family w:val="auto"/>
    <w:pitch w:val="default"/>
    <w:sig w:usb0="00000007" w:usb1="00000000" w:usb2="00000000" w:usb3="00000000" w:csb0="20000093" w:csb1="00000000"/>
  </w:font>
  <w:font w:name="Consolas">
    <w:panose1 w:val="020B0609020204030204"/>
    <w:charset w:val="00"/>
    <w:family w:val="auto"/>
    <w:pitch w:val="default"/>
    <w:sig w:usb0="E10002FF" w:usb1="4000FCFF" w:usb2="00000009" w:usb3="00000000" w:csb0="6000019F" w:csb1="DFD70000"/>
  </w:font>
  <w:font w:name="Bodoni 72">
    <w:panose1 w:val="000004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NotDisplayPageBoundaries w:val="true"/>
  <w:displayBackgroundShape w:val="true"/>
  <w:embedSystemFonts/>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7523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2FBDB2"/>
    <w:rsid w:val="0BCFF92F"/>
    <w:rsid w:val="0FDFB94F"/>
    <w:rsid w:val="173F115C"/>
    <w:rsid w:val="19DEEF04"/>
    <w:rsid w:val="1DAFCE5D"/>
    <w:rsid w:val="1F5FB9FD"/>
    <w:rsid w:val="1FFB4AAA"/>
    <w:rsid w:val="1FFDBFE6"/>
    <w:rsid w:val="1FFF62D1"/>
    <w:rsid w:val="27DD4067"/>
    <w:rsid w:val="2BFB84D8"/>
    <w:rsid w:val="2C7F48CD"/>
    <w:rsid w:val="2CFF121E"/>
    <w:rsid w:val="2D8BB050"/>
    <w:rsid w:val="2DECD50B"/>
    <w:rsid w:val="33B64D19"/>
    <w:rsid w:val="35F677FD"/>
    <w:rsid w:val="3A76472D"/>
    <w:rsid w:val="3AFD89A0"/>
    <w:rsid w:val="3BFB24AC"/>
    <w:rsid w:val="3ECD9F46"/>
    <w:rsid w:val="3FAB24DB"/>
    <w:rsid w:val="3FBBE1B0"/>
    <w:rsid w:val="3FCFAD8E"/>
    <w:rsid w:val="3FFF19DE"/>
    <w:rsid w:val="44FE84F3"/>
    <w:rsid w:val="49FF4C1B"/>
    <w:rsid w:val="4EAFA016"/>
    <w:rsid w:val="4FF7DF9D"/>
    <w:rsid w:val="57C6138E"/>
    <w:rsid w:val="5B3F393C"/>
    <w:rsid w:val="5BFF68CF"/>
    <w:rsid w:val="5DDFF042"/>
    <w:rsid w:val="5EEF3118"/>
    <w:rsid w:val="5FBBB573"/>
    <w:rsid w:val="5FBE4C32"/>
    <w:rsid w:val="5FEBF114"/>
    <w:rsid w:val="5FF682CC"/>
    <w:rsid w:val="63F3627F"/>
    <w:rsid w:val="65A242A4"/>
    <w:rsid w:val="67FF8724"/>
    <w:rsid w:val="69FF510C"/>
    <w:rsid w:val="6ABFDC56"/>
    <w:rsid w:val="6B3F4ADC"/>
    <w:rsid w:val="6B77523C"/>
    <w:rsid w:val="6B7FFB2D"/>
    <w:rsid w:val="6BED94D9"/>
    <w:rsid w:val="6CFF3603"/>
    <w:rsid w:val="6D5F6BA7"/>
    <w:rsid w:val="6F73FD69"/>
    <w:rsid w:val="6FD6C73B"/>
    <w:rsid w:val="6FDE54C3"/>
    <w:rsid w:val="6FEFF4A4"/>
    <w:rsid w:val="6FF7DDC7"/>
    <w:rsid w:val="72EF2CC6"/>
    <w:rsid w:val="74BD8E5A"/>
    <w:rsid w:val="7532D3C1"/>
    <w:rsid w:val="762F12D5"/>
    <w:rsid w:val="7656CD9B"/>
    <w:rsid w:val="76B63F2C"/>
    <w:rsid w:val="76BF5D82"/>
    <w:rsid w:val="76FC40D5"/>
    <w:rsid w:val="76FFC5C0"/>
    <w:rsid w:val="7737E8BF"/>
    <w:rsid w:val="773FE1E0"/>
    <w:rsid w:val="77B50613"/>
    <w:rsid w:val="77BD0ACA"/>
    <w:rsid w:val="77BEA60F"/>
    <w:rsid w:val="77E761C3"/>
    <w:rsid w:val="77E7DFD1"/>
    <w:rsid w:val="77F78915"/>
    <w:rsid w:val="77FF575F"/>
    <w:rsid w:val="77FFF2BC"/>
    <w:rsid w:val="78B37978"/>
    <w:rsid w:val="79BED027"/>
    <w:rsid w:val="7AEE37A6"/>
    <w:rsid w:val="7AEEE0F3"/>
    <w:rsid w:val="7AF7BE0A"/>
    <w:rsid w:val="7BAC0AE4"/>
    <w:rsid w:val="7BF39F3C"/>
    <w:rsid w:val="7BFFA87D"/>
    <w:rsid w:val="7BFFEFC8"/>
    <w:rsid w:val="7C7363B5"/>
    <w:rsid w:val="7CEB966E"/>
    <w:rsid w:val="7CFF1C5D"/>
    <w:rsid w:val="7D6F91D9"/>
    <w:rsid w:val="7DF988F0"/>
    <w:rsid w:val="7DFE07B8"/>
    <w:rsid w:val="7E17123D"/>
    <w:rsid w:val="7EAB9D4F"/>
    <w:rsid w:val="7EDFCA41"/>
    <w:rsid w:val="7EE75AAB"/>
    <w:rsid w:val="7EFD62D1"/>
    <w:rsid w:val="7EFE59E2"/>
    <w:rsid w:val="7EFF349B"/>
    <w:rsid w:val="7F1FEFCA"/>
    <w:rsid w:val="7F7F18ED"/>
    <w:rsid w:val="7F7FD558"/>
    <w:rsid w:val="7FE71F80"/>
    <w:rsid w:val="7FE9AB3E"/>
    <w:rsid w:val="7FEBCB3C"/>
    <w:rsid w:val="7FF2A0DF"/>
    <w:rsid w:val="7FF44FFF"/>
    <w:rsid w:val="7FFAD08E"/>
    <w:rsid w:val="7FFBB124"/>
    <w:rsid w:val="7FFF4BC1"/>
    <w:rsid w:val="7FFF6877"/>
    <w:rsid w:val="8237B8A3"/>
    <w:rsid w:val="8F5BCABD"/>
    <w:rsid w:val="96B52332"/>
    <w:rsid w:val="9FDEC38D"/>
    <w:rsid w:val="AD378255"/>
    <w:rsid w:val="AEF1B492"/>
    <w:rsid w:val="AEFA2A4C"/>
    <w:rsid w:val="AFFF5D0C"/>
    <w:rsid w:val="B1CFA640"/>
    <w:rsid w:val="B2B3643F"/>
    <w:rsid w:val="B37372B4"/>
    <w:rsid w:val="B3FFB102"/>
    <w:rsid w:val="B7F03AFC"/>
    <w:rsid w:val="B9FF40CA"/>
    <w:rsid w:val="BA7B23C6"/>
    <w:rsid w:val="BA7BD571"/>
    <w:rsid w:val="BABD95EE"/>
    <w:rsid w:val="BBB1048B"/>
    <w:rsid w:val="BCFB7A34"/>
    <w:rsid w:val="BDBC9BF7"/>
    <w:rsid w:val="BF9FDABB"/>
    <w:rsid w:val="BFDC263F"/>
    <w:rsid w:val="BFFF5E0B"/>
    <w:rsid w:val="C7BA7C25"/>
    <w:rsid w:val="C7BE6368"/>
    <w:rsid w:val="C91FE88B"/>
    <w:rsid w:val="CAB95176"/>
    <w:rsid w:val="CBF7951C"/>
    <w:rsid w:val="CD6FE428"/>
    <w:rsid w:val="CFCD4E7F"/>
    <w:rsid w:val="CFD9093C"/>
    <w:rsid w:val="CFFD0AC4"/>
    <w:rsid w:val="D1DA5F5C"/>
    <w:rsid w:val="D6BF5D71"/>
    <w:rsid w:val="D6F60777"/>
    <w:rsid w:val="D7BF57BA"/>
    <w:rsid w:val="DDF780CC"/>
    <w:rsid w:val="DDFF9C25"/>
    <w:rsid w:val="DED57CDC"/>
    <w:rsid w:val="DF35973C"/>
    <w:rsid w:val="DF3B1A84"/>
    <w:rsid w:val="DF773F46"/>
    <w:rsid w:val="DF9BC159"/>
    <w:rsid w:val="DF9E5A5A"/>
    <w:rsid w:val="DFFB5400"/>
    <w:rsid w:val="DFFF3555"/>
    <w:rsid w:val="E17B5325"/>
    <w:rsid w:val="E5959EC4"/>
    <w:rsid w:val="E5F7BE04"/>
    <w:rsid w:val="E737BF62"/>
    <w:rsid w:val="E74F473F"/>
    <w:rsid w:val="E75DF1AB"/>
    <w:rsid w:val="E7BD8047"/>
    <w:rsid w:val="EB93EB33"/>
    <w:rsid w:val="EBDF8658"/>
    <w:rsid w:val="EBFEB822"/>
    <w:rsid w:val="ECAA3562"/>
    <w:rsid w:val="EDFB3514"/>
    <w:rsid w:val="EE6F141C"/>
    <w:rsid w:val="EE9F95BA"/>
    <w:rsid w:val="EEBFC3E1"/>
    <w:rsid w:val="EEFF488C"/>
    <w:rsid w:val="EF1F5F6E"/>
    <w:rsid w:val="EF5759BE"/>
    <w:rsid w:val="EF7EEAE8"/>
    <w:rsid w:val="EF9B0795"/>
    <w:rsid w:val="EFB7674F"/>
    <w:rsid w:val="EFDCD05E"/>
    <w:rsid w:val="EFF78913"/>
    <w:rsid w:val="EFFBA320"/>
    <w:rsid w:val="EFFFFC6F"/>
    <w:rsid w:val="F3EB2151"/>
    <w:rsid w:val="F3FF7CE3"/>
    <w:rsid w:val="F5D8B078"/>
    <w:rsid w:val="F63B01CD"/>
    <w:rsid w:val="F7381EEA"/>
    <w:rsid w:val="F76BBD29"/>
    <w:rsid w:val="F76FA6C3"/>
    <w:rsid w:val="F7E3F58E"/>
    <w:rsid w:val="FAFE726C"/>
    <w:rsid w:val="FB55367A"/>
    <w:rsid w:val="FB9FE542"/>
    <w:rsid w:val="FB9FFFEB"/>
    <w:rsid w:val="FBB99552"/>
    <w:rsid w:val="FBDF6878"/>
    <w:rsid w:val="FDAB57B4"/>
    <w:rsid w:val="FDFDEC0E"/>
    <w:rsid w:val="FEF74827"/>
    <w:rsid w:val="FEFFA0B8"/>
    <w:rsid w:val="FF5FEF8E"/>
    <w:rsid w:val="FF7F0C20"/>
    <w:rsid w:val="FFBD9C3B"/>
    <w:rsid w:val="FFCB6BEF"/>
    <w:rsid w:val="FFDF2716"/>
    <w:rsid w:val="FFDF66C6"/>
    <w:rsid w:val="FFEBC43F"/>
    <w:rsid w:val="FFEE935C"/>
    <w:rsid w:val="FFF34681"/>
    <w:rsid w:val="FFF67740"/>
    <w:rsid w:val="FFF7ABE2"/>
    <w:rsid w:val="FFFBA922"/>
    <w:rsid w:val="FFFE64DD"/>
    <w:rsid w:val="FFFF2640"/>
    <w:rsid w:val="FFFF4A0E"/>
    <w:rsid w:val="FFFF894A"/>
    <w:rsid w:val="FFFFA012"/>
    <w:rsid w:val="FFFFD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CMU Serif" w:hAnsi="CMU Serif" w:eastAsia="Noto Sans CJK SC" w:cs="Inter"/>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宋体"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left"/>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2072</Words>
  <Characters>11059</Characters>
  <Lines>0</Lines>
  <Paragraphs>0</Paragraphs>
  <TotalTime>2</TotalTime>
  <ScaleCrop>false</ScaleCrop>
  <LinksUpToDate>false</LinksUpToDate>
  <CharactersWithSpaces>13432</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2021-11-28T20:18:00Z</dcterms:created>
  <dc:creator>Martin A. He</dc:creator>
  <cp:lastModifiedBy>Martin A. He</cp:lastModifiedBy>
  <dcterms:modified xsi:type="dcterms:W3CDTF">2022-02-06T12:25:32Z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